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4"/>
        <w:rPr>
          <w:sz w:val="11"/>
        </w:rPr>
      </w:pPr>
    </w:p>
    <w:p>
      <w:pPr>
        <w:spacing w:before="86"/>
        <w:ind w:left="156" w:right="0" w:firstLine="0"/>
        <w:jc w:val="center"/>
        <w:rPr>
          <w:b/>
          <w:sz w:val="32"/>
        </w:rPr>
      </w:pPr>
      <w:r>
        <w:rPr>
          <w:b/>
          <w:sz w:val="32"/>
        </w:rPr>
        <w:t>PROJECT</w:t>
      </w:r>
    </w:p>
    <w:p>
      <w:pPr>
        <w:pStyle w:val="6"/>
        <w:spacing w:before="1"/>
        <w:rPr>
          <w:b/>
          <w:sz w:val="29"/>
        </w:rPr>
      </w:pPr>
    </w:p>
    <w:p>
      <w:pPr>
        <w:spacing w:before="0"/>
        <w:ind w:left="206" w:right="0" w:firstLine="0"/>
        <w:jc w:val="center"/>
        <w:rPr>
          <w:rFonts w:ascii="Calibri"/>
          <w:b/>
          <w:sz w:val="24"/>
        </w:rPr>
      </w:pPr>
      <w:r>
        <w:rPr>
          <w:rFonts w:ascii="Calibri"/>
          <w:b/>
          <w:sz w:val="24"/>
        </w:rPr>
        <w:t>On</w:t>
      </w:r>
    </w:p>
    <w:p>
      <w:pPr>
        <w:pStyle w:val="6"/>
        <w:rPr>
          <w:rFonts w:ascii="Calibri"/>
          <w:b/>
          <w:sz w:val="24"/>
        </w:rPr>
      </w:pPr>
    </w:p>
    <w:p>
      <w:pPr>
        <w:spacing w:before="211"/>
        <w:ind w:left="139" w:right="0" w:firstLine="0"/>
        <w:jc w:val="center"/>
        <w:rPr>
          <w:b/>
          <w:sz w:val="28"/>
        </w:rPr>
      </w:pPr>
      <w:r>
        <w:rPr>
          <w:b/>
          <w:color w:val="1C1A10"/>
          <w:sz w:val="28"/>
        </w:rPr>
        <w:t>“</w:t>
      </w:r>
      <w:r>
        <w:rPr>
          <w:rFonts w:hint="default"/>
          <w:b/>
          <w:color w:val="1C1A10"/>
          <w:sz w:val="28"/>
          <w:lang w:val="en-US"/>
        </w:rPr>
        <w:t>TradeBot</w:t>
      </w:r>
      <w:r>
        <w:rPr>
          <w:b/>
          <w:color w:val="1C1A10"/>
          <w:sz w:val="28"/>
        </w:rPr>
        <w:t>”</w:t>
      </w:r>
    </w:p>
    <w:p>
      <w:pPr>
        <w:pStyle w:val="6"/>
        <w:spacing w:before="7"/>
        <w:rPr>
          <w:b/>
          <w:sz w:val="36"/>
        </w:rPr>
      </w:pPr>
    </w:p>
    <w:p>
      <w:pPr>
        <w:spacing w:before="0"/>
        <w:ind w:left="203" w:right="0" w:firstLine="0"/>
        <w:jc w:val="center"/>
        <w:rPr>
          <w:rFonts w:ascii="Calibri"/>
          <w:b/>
          <w:sz w:val="24"/>
        </w:rPr>
      </w:pPr>
      <w:r>
        <w:rPr>
          <w:rFonts w:ascii="Calibri"/>
          <w:b/>
          <w:sz w:val="24"/>
        </w:rPr>
        <w:t>SUBMITTED</w:t>
      </w:r>
      <w:r>
        <w:rPr>
          <w:rFonts w:ascii="Calibri"/>
          <w:b/>
          <w:spacing w:val="-3"/>
          <w:sz w:val="24"/>
        </w:rPr>
        <w:t xml:space="preserve"> </w:t>
      </w:r>
      <w:r>
        <w:rPr>
          <w:rFonts w:ascii="Calibri"/>
          <w:b/>
          <w:sz w:val="24"/>
        </w:rPr>
        <w:t>TO</w:t>
      </w:r>
    </w:p>
    <w:p>
      <w:pPr>
        <w:pStyle w:val="6"/>
        <w:spacing w:before="8"/>
        <w:rPr>
          <w:rFonts w:ascii="Calibri"/>
          <w:b/>
          <w:sz w:val="24"/>
        </w:rPr>
      </w:pPr>
    </w:p>
    <w:p>
      <w:pPr>
        <w:pStyle w:val="9"/>
      </w:pPr>
      <w:r>
        <w:t>J.C.</w:t>
      </w:r>
      <w:r>
        <w:rPr>
          <w:spacing w:val="-5"/>
        </w:rPr>
        <w:t xml:space="preserve"> </w:t>
      </w:r>
      <w:r>
        <w:t>Bose</w:t>
      </w:r>
      <w:r>
        <w:rPr>
          <w:spacing w:val="-4"/>
        </w:rPr>
        <w:t xml:space="preserve"> </w:t>
      </w:r>
      <w:r>
        <w:t>University</w:t>
      </w:r>
      <w:r>
        <w:rPr>
          <w:spacing w:val="-3"/>
        </w:rPr>
        <w:t xml:space="preserve"> </w:t>
      </w:r>
      <w:r>
        <w:t>of</w:t>
      </w:r>
      <w:r>
        <w:rPr>
          <w:spacing w:val="-4"/>
        </w:rPr>
        <w:t xml:space="preserve"> </w:t>
      </w:r>
      <w:r>
        <w:t>Science</w:t>
      </w:r>
      <w:r>
        <w:rPr>
          <w:spacing w:val="-4"/>
        </w:rPr>
        <w:t xml:space="preserve"> </w:t>
      </w:r>
      <w:r>
        <w:t>and</w:t>
      </w:r>
      <w:r>
        <w:rPr>
          <w:spacing w:val="-4"/>
        </w:rPr>
        <w:t xml:space="preserve"> </w:t>
      </w:r>
      <w:r>
        <w:t>Technology,</w:t>
      </w:r>
      <w:r>
        <w:rPr>
          <w:spacing w:val="-2"/>
        </w:rPr>
        <w:t xml:space="preserve"> </w:t>
      </w:r>
      <w:r>
        <w:t>YMCA</w:t>
      </w:r>
    </w:p>
    <w:p>
      <w:pPr>
        <w:spacing w:before="204"/>
        <w:ind w:left="194" w:right="0" w:firstLine="0"/>
        <w:jc w:val="center"/>
        <w:rPr>
          <w:rFonts w:ascii="Calibri"/>
          <w:b/>
          <w:sz w:val="22"/>
        </w:rPr>
      </w:pPr>
      <w:r>
        <w:rPr>
          <w:rFonts w:ascii="Calibri"/>
          <w:b/>
          <w:sz w:val="22"/>
          <w:u w:val="single"/>
        </w:rPr>
        <w:t>IN</w:t>
      </w:r>
      <w:r>
        <w:rPr>
          <w:rFonts w:ascii="Calibri"/>
          <w:b/>
          <w:spacing w:val="-4"/>
          <w:sz w:val="22"/>
          <w:u w:val="single"/>
        </w:rPr>
        <w:t xml:space="preserve"> </w:t>
      </w:r>
      <w:r>
        <w:rPr>
          <w:rFonts w:ascii="Calibri"/>
          <w:b/>
          <w:sz w:val="22"/>
          <w:u w:val="single"/>
        </w:rPr>
        <w:t>THE PARTIAL</w:t>
      </w:r>
      <w:r>
        <w:rPr>
          <w:rFonts w:ascii="Calibri"/>
          <w:b/>
          <w:spacing w:val="-3"/>
          <w:sz w:val="22"/>
          <w:u w:val="single"/>
        </w:rPr>
        <w:t xml:space="preserve"> </w:t>
      </w:r>
      <w:r>
        <w:rPr>
          <w:rFonts w:ascii="Calibri"/>
          <w:b/>
          <w:sz w:val="22"/>
          <w:u w:val="single"/>
        </w:rPr>
        <w:t>FULFILLMENT</w:t>
      </w:r>
      <w:r>
        <w:rPr>
          <w:rFonts w:ascii="Calibri"/>
          <w:b/>
          <w:spacing w:val="-2"/>
          <w:sz w:val="22"/>
          <w:u w:val="single"/>
        </w:rPr>
        <w:t xml:space="preserve"> </w:t>
      </w:r>
      <w:r>
        <w:rPr>
          <w:rFonts w:ascii="Calibri"/>
          <w:b/>
          <w:sz w:val="22"/>
          <w:u w:val="single"/>
        </w:rPr>
        <w:t>OF</w:t>
      </w:r>
      <w:r>
        <w:rPr>
          <w:rFonts w:ascii="Calibri"/>
          <w:b/>
          <w:spacing w:val="-3"/>
          <w:sz w:val="22"/>
          <w:u w:val="single"/>
        </w:rPr>
        <w:t xml:space="preserve"> </w:t>
      </w:r>
      <w:r>
        <w:rPr>
          <w:rFonts w:ascii="Calibri"/>
          <w:b/>
          <w:sz w:val="22"/>
          <w:u w:val="single"/>
        </w:rPr>
        <w:t>THE</w:t>
      </w:r>
      <w:r>
        <w:rPr>
          <w:rFonts w:ascii="Calibri"/>
          <w:b/>
          <w:spacing w:val="-2"/>
          <w:sz w:val="22"/>
          <w:u w:val="single"/>
        </w:rPr>
        <w:t xml:space="preserve"> </w:t>
      </w:r>
      <w:r>
        <w:rPr>
          <w:rFonts w:ascii="Calibri"/>
          <w:b/>
          <w:sz w:val="22"/>
          <w:u w:val="single"/>
        </w:rPr>
        <w:t>REQUIREMENT</w:t>
      </w:r>
      <w:r>
        <w:rPr>
          <w:rFonts w:ascii="Calibri"/>
          <w:b/>
          <w:spacing w:val="-2"/>
          <w:sz w:val="22"/>
          <w:u w:val="single"/>
        </w:rPr>
        <w:t xml:space="preserve"> </w:t>
      </w:r>
      <w:r>
        <w:rPr>
          <w:rFonts w:ascii="Calibri"/>
          <w:b/>
          <w:sz w:val="22"/>
          <w:u w:val="single"/>
        </w:rPr>
        <w:t>FOR</w:t>
      </w:r>
      <w:r>
        <w:rPr>
          <w:rFonts w:ascii="Calibri"/>
          <w:b/>
          <w:spacing w:val="-4"/>
          <w:sz w:val="22"/>
          <w:u w:val="single"/>
        </w:rPr>
        <w:t xml:space="preserve"> </w:t>
      </w:r>
      <w:r>
        <w:rPr>
          <w:rFonts w:ascii="Calibri"/>
          <w:b/>
          <w:sz w:val="22"/>
          <w:u w:val="single"/>
        </w:rPr>
        <w:t>THE AWARD</w:t>
      </w:r>
      <w:r>
        <w:rPr>
          <w:rFonts w:ascii="Calibri"/>
          <w:b/>
          <w:spacing w:val="-4"/>
          <w:sz w:val="22"/>
          <w:u w:val="single"/>
        </w:rPr>
        <w:t xml:space="preserve"> </w:t>
      </w:r>
      <w:r>
        <w:rPr>
          <w:rFonts w:ascii="Calibri"/>
          <w:b/>
          <w:sz w:val="22"/>
          <w:u w:val="single"/>
        </w:rPr>
        <w:t>OF</w:t>
      </w:r>
      <w:r>
        <w:rPr>
          <w:rFonts w:ascii="Calibri"/>
          <w:b/>
          <w:spacing w:val="-2"/>
          <w:sz w:val="22"/>
          <w:u w:val="single"/>
        </w:rPr>
        <w:t xml:space="preserve"> </w:t>
      </w:r>
      <w:r>
        <w:rPr>
          <w:rFonts w:ascii="Calibri"/>
          <w:b/>
          <w:sz w:val="22"/>
          <w:u w:val="single"/>
        </w:rPr>
        <w:t>THE</w:t>
      </w:r>
      <w:r>
        <w:rPr>
          <w:rFonts w:ascii="Calibri"/>
          <w:b/>
          <w:spacing w:val="-3"/>
          <w:sz w:val="22"/>
          <w:u w:val="single"/>
        </w:rPr>
        <w:t xml:space="preserve"> </w:t>
      </w:r>
      <w:r>
        <w:rPr>
          <w:rFonts w:ascii="Calibri"/>
          <w:b/>
          <w:sz w:val="22"/>
          <w:u w:val="single"/>
        </w:rPr>
        <w:t>DEGREE</w:t>
      </w:r>
      <w:r>
        <w:rPr>
          <w:rFonts w:ascii="Calibri"/>
          <w:b/>
          <w:spacing w:val="-2"/>
          <w:sz w:val="22"/>
          <w:u w:val="single"/>
        </w:rPr>
        <w:t xml:space="preserve"> </w:t>
      </w:r>
      <w:r>
        <w:rPr>
          <w:rFonts w:ascii="Calibri"/>
          <w:b/>
          <w:sz w:val="22"/>
          <w:u w:val="single"/>
        </w:rPr>
        <w:t>OF</w:t>
      </w:r>
    </w:p>
    <w:p>
      <w:pPr>
        <w:pStyle w:val="6"/>
        <w:rPr>
          <w:rFonts w:ascii="Calibri"/>
          <w:b/>
          <w:sz w:val="20"/>
        </w:rPr>
      </w:pPr>
    </w:p>
    <w:p>
      <w:pPr>
        <w:spacing w:before="193"/>
        <w:ind w:left="195" w:right="0" w:firstLine="0"/>
        <w:jc w:val="center"/>
        <w:rPr>
          <w:rFonts w:ascii="Calibri"/>
          <w:b/>
          <w:sz w:val="30"/>
        </w:rPr>
      </w:pPr>
      <w:r>
        <w:rPr>
          <w:rFonts w:ascii="Calibri"/>
          <w:b/>
          <w:sz w:val="30"/>
        </w:rPr>
        <w:t>BACHELOR</w:t>
      </w:r>
      <w:r>
        <w:rPr>
          <w:rFonts w:ascii="Calibri"/>
          <w:b/>
          <w:spacing w:val="-2"/>
          <w:sz w:val="30"/>
        </w:rPr>
        <w:t xml:space="preserve"> </w:t>
      </w:r>
      <w:r>
        <w:rPr>
          <w:rFonts w:ascii="Calibri"/>
          <w:b/>
          <w:sz w:val="30"/>
        </w:rPr>
        <w:t>OF</w:t>
      </w:r>
      <w:r>
        <w:rPr>
          <w:rFonts w:ascii="Calibri"/>
          <w:b/>
          <w:spacing w:val="-4"/>
          <w:sz w:val="30"/>
        </w:rPr>
        <w:t xml:space="preserve"> </w:t>
      </w:r>
      <w:r>
        <w:rPr>
          <w:rFonts w:ascii="Calibri"/>
          <w:b/>
          <w:sz w:val="30"/>
        </w:rPr>
        <w:t>TECHNOLOGY</w:t>
      </w:r>
    </w:p>
    <w:p>
      <w:pPr>
        <w:spacing w:before="157"/>
        <w:ind w:left="201" w:right="0" w:firstLine="0"/>
        <w:jc w:val="center"/>
        <w:rPr>
          <w:rFonts w:ascii="Calibri"/>
          <w:b/>
          <w:sz w:val="24"/>
        </w:rPr>
      </w:pPr>
      <w:r>
        <w:rPr>
          <w:rFonts w:ascii="Calibri"/>
          <w:b/>
          <w:sz w:val="24"/>
        </w:rPr>
        <w:t>IN</w:t>
      </w:r>
    </w:p>
    <w:p>
      <w:pPr>
        <w:spacing w:before="40"/>
        <w:ind w:left="198" w:right="0" w:firstLine="0"/>
        <w:jc w:val="center"/>
        <w:rPr>
          <w:rFonts w:ascii="Calibri"/>
          <w:b/>
          <w:sz w:val="30"/>
        </w:rPr>
      </w:pPr>
      <w:r>
        <w:rPr>
          <w:rFonts w:ascii="Calibri"/>
          <w:b/>
          <w:sz w:val="30"/>
        </w:rPr>
        <w:t>COMPUTER</w:t>
      </w:r>
      <w:r>
        <w:rPr>
          <w:rFonts w:ascii="Calibri"/>
          <w:b/>
          <w:spacing w:val="-5"/>
          <w:sz w:val="30"/>
        </w:rPr>
        <w:t xml:space="preserve"> </w:t>
      </w:r>
      <w:r>
        <w:rPr>
          <w:rFonts w:ascii="Calibri"/>
          <w:b/>
          <w:sz w:val="30"/>
        </w:rPr>
        <w:t>SCIENCE</w:t>
      </w:r>
      <w:r>
        <w:rPr>
          <w:rFonts w:ascii="Calibri"/>
          <w:b/>
          <w:spacing w:val="-3"/>
          <w:sz w:val="30"/>
        </w:rPr>
        <w:t xml:space="preserve"> </w:t>
      </w:r>
      <w:r>
        <w:rPr>
          <w:rFonts w:ascii="Calibri"/>
          <w:b/>
          <w:sz w:val="30"/>
        </w:rPr>
        <w:t>AND</w:t>
      </w:r>
      <w:r>
        <w:rPr>
          <w:rFonts w:ascii="Calibri"/>
          <w:b/>
          <w:spacing w:val="-5"/>
          <w:sz w:val="30"/>
        </w:rPr>
        <w:t xml:space="preserve"> </w:t>
      </w:r>
      <w:r>
        <w:rPr>
          <w:rFonts w:ascii="Calibri"/>
          <w:b/>
          <w:sz w:val="30"/>
        </w:rPr>
        <w:t>ENGINEERING</w:t>
      </w:r>
    </w:p>
    <w:p>
      <w:pPr>
        <w:pStyle w:val="6"/>
        <w:rPr>
          <w:rFonts w:ascii="Calibri"/>
          <w:b/>
          <w:sz w:val="20"/>
        </w:rPr>
      </w:pPr>
    </w:p>
    <w:p>
      <w:pPr>
        <w:pStyle w:val="6"/>
        <w:rPr>
          <w:rFonts w:ascii="Calibri"/>
          <w:b/>
          <w:sz w:val="20"/>
        </w:rPr>
      </w:pPr>
    </w:p>
    <w:p>
      <w:pPr>
        <w:pStyle w:val="6"/>
        <w:spacing w:before="4"/>
        <w:rPr>
          <w:rFonts w:ascii="Calibri"/>
          <w:b/>
          <w:sz w:val="10"/>
        </w:rPr>
      </w:pPr>
      <w:r>
        <w:drawing>
          <wp:anchor distT="0" distB="0" distL="0" distR="0" simplePos="0" relativeHeight="251659264" behindDoc="0" locked="0" layoutInCell="1" allowOverlap="1">
            <wp:simplePos x="0" y="0"/>
            <wp:positionH relativeFrom="page">
              <wp:posOffset>1843405</wp:posOffset>
            </wp:positionH>
            <wp:positionV relativeFrom="paragraph">
              <wp:posOffset>104775</wp:posOffset>
            </wp:positionV>
            <wp:extent cx="4405630" cy="12484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4405896" cy="1248156"/>
                    </a:xfrm>
                    <a:prstGeom prst="rect">
                      <a:avLst/>
                    </a:prstGeom>
                  </pic:spPr>
                </pic:pic>
              </a:graphicData>
            </a:graphic>
          </wp:anchor>
        </w:drawing>
      </w:r>
    </w:p>
    <w:p>
      <w:pPr>
        <w:pStyle w:val="6"/>
        <w:rPr>
          <w:rFonts w:ascii="Calibri"/>
          <w:b/>
          <w:sz w:val="30"/>
        </w:rPr>
      </w:pPr>
    </w:p>
    <w:p>
      <w:pPr>
        <w:pStyle w:val="6"/>
        <w:rPr>
          <w:rFonts w:ascii="Calibri"/>
          <w:b/>
          <w:sz w:val="30"/>
        </w:rPr>
      </w:pPr>
    </w:p>
    <w:p>
      <w:pPr>
        <w:pStyle w:val="6"/>
        <w:rPr>
          <w:rFonts w:ascii="Calibri"/>
          <w:b/>
          <w:sz w:val="30"/>
        </w:rPr>
      </w:pPr>
    </w:p>
    <w:p>
      <w:pPr>
        <w:pStyle w:val="6"/>
        <w:rPr>
          <w:rFonts w:ascii="Calibri"/>
          <w:b/>
          <w:sz w:val="30"/>
        </w:rPr>
      </w:pPr>
    </w:p>
    <w:p>
      <w:pPr>
        <w:pStyle w:val="3"/>
        <w:tabs>
          <w:tab w:val="left" w:pos="6651"/>
        </w:tabs>
        <w:spacing w:before="200"/>
        <w:ind w:left="0" w:leftChars="0" w:firstLine="1401" w:firstLineChars="500"/>
        <w:jc w:val="left"/>
        <w:rPr>
          <w:rFonts w:ascii="Calibri"/>
          <w:u w:val="none"/>
        </w:rPr>
      </w:pPr>
      <w:r>
        <w:rPr>
          <w:rFonts w:hint="default" w:ascii="Calibri"/>
          <w:u w:val="none"/>
          <w:lang w:val="en-US"/>
        </w:rPr>
        <w:t xml:space="preserve"> </w:t>
      </w:r>
      <w:r>
        <w:rPr>
          <w:rFonts w:ascii="Calibri"/>
          <w:u w:val="none"/>
        </w:rPr>
        <w:t>Submitted</w:t>
      </w:r>
      <w:r>
        <w:rPr>
          <w:rFonts w:ascii="Calibri"/>
          <w:spacing w:val="-4"/>
          <w:u w:val="none"/>
        </w:rPr>
        <w:t xml:space="preserve"> </w:t>
      </w:r>
      <w:r>
        <w:rPr>
          <w:rFonts w:ascii="Calibri"/>
          <w:u w:val="none"/>
        </w:rPr>
        <w:t>To:</w:t>
      </w:r>
      <w:r>
        <w:rPr>
          <w:rFonts w:ascii="Calibri"/>
          <w:u w:val="none"/>
        </w:rPr>
        <w:tab/>
      </w:r>
      <w:r>
        <w:rPr>
          <w:rFonts w:hint="default" w:ascii="Calibri"/>
          <w:u w:val="none"/>
          <w:lang w:val="en-US"/>
        </w:rPr>
        <w:t xml:space="preserve">                      </w:t>
      </w:r>
      <w:r>
        <w:rPr>
          <w:rFonts w:ascii="Calibri"/>
          <w:u w:val="none"/>
        </w:rPr>
        <w:t>Submitted</w:t>
      </w:r>
      <w:r>
        <w:rPr>
          <w:rFonts w:ascii="Calibri"/>
          <w:spacing w:val="-7"/>
          <w:u w:val="none"/>
        </w:rPr>
        <w:t xml:space="preserve"> </w:t>
      </w:r>
      <w:r>
        <w:rPr>
          <w:rFonts w:ascii="Calibri"/>
          <w:u w:val="none"/>
        </w:rPr>
        <w:t>By:</w:t>
      </w:r>
    </w:p>
    <w:p>
      <w:pPr>
        <w:pStyle w:val="6"/>
        <w:jc w:val="left"/>
        <w:rPr>
          <w:rFonts w:hint="default" w:ascii="Calibri"/>
          <w:b/>
          <w:color w:val="7030A0"/>
          <w:lang w:val="en-US"/>
        </w:rPr>
      </w:pPr>
      <w:r>
        <w:rPr>
          <w:rFonts w:hint="default" w:ascii="Calibri"/>
          <w:b/>
          <w:lang w:val="en-US"/>
        </w:rPr>
        <w:t xml:space="preserve">                     </w:t>
      </w:r>
      <w:r>
        <w:rPr>
          <w:rFonts w:hint="default" w:ascii="Calibri"/>
          <w:b/>
          <w:lang w:val="en-US"/>
          <w14:textFill>
            <w14:gradFill>
              <w14:gsLst>
                <w14:gs w14:pos="0">
                  <w14:srgbClr w14:val="7B32B2"/>
                </w14:gs>
                <w14:gs w14:pos="100000">
                  <w14:srgbClr w14:val="401A5D"/>
                </w14:gs>
              </w14:gsLst>
              <w14:lin w14:scaled="0"/>
            </w14:gradFill>
          </w14:textFill>
        </w:rPr>
        <w:t xml:space="preserve"> </w:t>
      </w:r>
      <w:r>
        <w:rPr>
          <w:rFonts w:hint="default" w:ascii="Calibri"/>
          <w:b/>
          <w:color w:val="7030A0"/>
          <w:lang w:val="en-US"/>
        </w:rPr>
        <w:t xml:space="preserve"> Ms. Deepika Yadav                                                                     Keshav Mishra (20CSE39)</w:t>
      </w:r>
    </w:p>
    <w:p>
      <w:pPr>
        <w:pStyle w:val="6"/>
        <w:jc w:val="left"/>
        <w:rPr>
          <w:rFonts w:hint="default" w:ascii="Calibri"/>
          <w:b/>
          <w:color w:val="7030A0"/>
          <w:lang w:val="en-US"/>
        </w:rPr>
      </w:pPr>
      <w:r>
        <w:rPr>
          <w:rFonts w:hint="default" w:ascii="Calibri"/>
          <w:b/>
          <w:color w:val="7030A0"/>
          <w:lang w:val="en-US"/>
        </w:rPr>
        <w:t xml:space="preserve">                                                                                                                               Somay Kapoor (20CSE76)</w:t>
      </w:r>
    </w:p>
    <w:p>
      <w:pPr>
        <w:pStyle w:val="6"/>
        <w:rPr>
          <w:rFonts w:ascii="Calibri"/>
          <w:b/>
        </w:rPr>
      </w:pPr>
    </w:p>
    <w:p>
      <w:pPr>
        <w:spacing w:before="240" w:line="316" w:lineRule="exact"/>
        <w:ind w:left="193" w:right="0" w:firstLine="0"/>
        <w:jc w:val="center"/>
        <w:rPr>
          <w:rFonts w:ascii="Calibri"/>
          <w:b/>
          <w:sz w:val="26"/>
        </w:rPr>
      </w:pPr>
      <w:r>
        <w:rPr>
          <w:rFonts w:ascii="Calibri"/>
          <w:b/>
          <w:sz w:val="26"/>
        </w:rPr>
        <w:t>Department</w:t>
      </w:r>
      <w:r>
        <w:rPr>
          <w:rFonts w:ascii="Calibri"/>
          <w:b/>
          <w:spacing w:val="-3"/>
          <w:sz w:val="26"/>
        </w:rPr>
        <w:t xml:space="preserve"> </w:t>
      </w:r>
      <w:r>
        <w:rPr>
          <w:rFonts w:ascii="Calibri"/>
          <w:b/>
          <w:sz w:val="26"/>
        </w:rPr>
        <w:t>of</w:t>
      </w:r>
      <w:r>
        <w:rPr>
          <w:rFonts w:ascii="Calibri"/>
          <w:b/>
          <w:spacing w:val="-2"/>
          <w:sz w:val="26"/>
        </w:rPr>
        <w:t xml:space="preserve"> </w:t>
      </w:r>
      <w:r>
        <w:rPr>
          <w:rFonts w:ascii="Calibri"/>
          <w:b/>
          <w:sz w:val="26"/>
        </w:rPr>
        <w:t>Computer</w:t>
      </w:r>
      <w:r>
        <w:rPr>
          <w:rFonts w:ascii="Calibri"/>
          <w:b/>
          <w:spacing w:val="-2"/>
          <w:sz w:val="26"/>
        </w:rPr>
        <w:t xml:space="preserve"> </w:t>
      </w:r>
      <w:r>
        <w:rPr>
          <w:rFonts w:ascii="Calibri"/>
          <w:b/>
          <w:sz w:val="26"/>
        </w:rPr>
        <w:t>Science</w:t>
      </w:r>
      <w:r>
        <w:rPr>
          <w:rFonts w:ascii="Calibri"/>
          <w:b/>
          <w:spacing w:val="-2"/>
          <w:sz w:val="26"/>
        </w:rPr>
        <w:t xml:space="preserve"> </w:t>
      </w:r>
      <w:r>
        <w:rPr>
          <w:rFonts w:ascii="Calibri"/>
          <w:b/>
          <w:sz w:val="26"/>
        </w:rPr>
        <w:t>&amp;</w:t>
      </w:r>
      <w:r>
        <w:rPr>
          <w:rFonts w:ascii="Calibri"/>
          <w:b/>
          <w:spacing w:val="-3"/>
          <w:sz w:val="26"/>
        </w:rPr>
        <w:t xml:space="preserve"> </w:t>
      </w:r>
      <w:r>
        <w:rPr>
          <w:rFonts w:ascii="Calibri"/>
          <w:b/>
          <w:sz w:val="26"/>
        </w:rPr>
        <w:t>Engineering</w:t>
      </w:r>
    </w:p>
    <w:p>
      <w:pPr>
        <w:spacing w:before="0" w:line="229" w:lineRule="exact"/>
        <w:ind w:left="194" w:right="0" w:firstLine="0"/>
        <w:jc w:val="center"/>
        <w:rPr>
          <w:b/>
          <w:sz w:val="20"/>
        </w:rPr>
      </w:pPr>
      <w:r>
        <w:rPr>
          <w:b/>
          <w:sz w:val="20"/>
        </w:rPr>
        <w:t>(</w:t>
      </w:r>
      <w:r>
        <w:rPr>
          <w:rFonts w:ascii="Arial"/>
          <w:b/>
          <w:sz w:val="20"/>
        </w:rPr>
        <w:t>202</w:t>
      </w:r>
      <w:r>
        <w:rPr>
          <w:rFonts w:hint="default" w:ascii="Arial"/>
          <w:b/>
          <w:sz w:val="20"/>
          <w:lang w:val="en-US"/>
        </w:rPr>
        <w:t>2</w:t>
      </w:r>
      <w:r>
        <w:rPr>
          <w:rFonts w:ascii="Arial"/>
          <w:b/>
          <w:sz w:val="20"/>
        </w:rPr>
        <w:t>-2</w:t>
      </w:r>
      <w:r>
        <w:rPr>
          <w:rFonts w:hint="default" w:ascii="Arial"/>
          <w:b/>
          <w:sz w:val="20"/>
          <w:lang w:val="en-US"/>
        </w:rPr>
        <w:t>3</w:t>
      </w:r>
      <w:r>
        <w:rPr>
          <w:b/>
          <w:sz w:val="20"/>
        </w:rPr>
        <w:t>)</w:t>
      </w:r>
    </w:p>
    <w:p>
      <w:pPr>
        <w:spacing w:after="0" w:line="229" w:lineRule="exact"/>
        <w:jc w:val="center"/>
        <w:rPr>
          <w:sz w:val="20"/>
        </w:rPr>
        <w:sectPr>
          <w:footerReference r:id="rId5" w:type="default"/>
          <w:type w:val="continuous"/>
          <w:pgSz w:w="12240" w:h="15840"/>
          <w:pgMar w:top="1500" w:right="140" w:bottom="1260" w:left="120" w:header="720" w:footer="1063" w:gutter="0"/>
          <w:pgNumType w:start="1"/>
          <w:cols w:space="720" w:num="1"/>
        </w:sectPr>
      </w:pPr>
    </w:p>
    <w:p>
      <w:pPr>
        <w:pStyle w:val="6"/>
        <w:rPr>
          <w:b/>
          <w:sz w:val="20"/>
        </w:rPr>
      </w:pPr>
    </w:p>
    <w:p>
      <w:pPr>
        <w:pStyle w:val="6"/>
        <w:rPr>
          <w:b/>
          <w:sz w:val="20"/>
        </w:rPr>
      </w:pPr>
    </w:p>
    <w:p>
      <w:pPr>
        <w:pStyle w:val="6"/>
        <w:spacing w:before="6"/>
        <w:rPr>
          <w:b/>
          <w:sz w:val="24"/>
        </w:rPr>
      </w:pPr>
    </w:p>
    <w:p>
      <w:pPr>
        <w:pStyle w:val="2"/>
        <w:spacing w:before="87"/>
        <w:ind w:left="181"/>
        <w:rPr>
          <w:rFonts w:ascii="Times New Roman"/>
          <w:u w:val="single" w:color="auto"/>
        </w:rPr>
      </w:pPr>
      <w:r>
        <w:rPr>
          <w:rFonts w:ascii="Times New Roman"/>
          <w:u w:val="none" w:color="auto"/>
        </w:rPr>
        <w:t>DECLARATION</w:t>
      </w:r>
    </w:p>
    <w:p>
      <w:pPr>
        <w:pStyle w:val="6"/>
        <w:rPr>
          <w:b/>
          <w:sz w:val="20"/>
        </w:rPr>
      </w:pPr>
    </w:p>
    <w:p>
      <w:pPr>
        <w:pStyle w:val="6"/>
        <w:rPr>
          <w:b/>
          <w:sz w:val="20"/>
        </w:rPr>
      </w:pPr>
    </w:p>
    <w:p>
      <w:pPr>
        <w:pStyle w:val="6"/>
        <w:rPr>
          <w:b/>
          <w:sz w:val="20"/>
        </w:rPr>
      </w:pPr>
    </w:p>
    <w:p>
      <w:pPr>
        <w:pStyle w:val="6"/>
        <w:spacing w:before="2"/>
        <w:rPr>
          <w:b/>
          <w:sz w:val="19"/>
        </w:rPr>
      </w:pPr>
    </w:p>
    <w:p>
      <w:pPr>
        <w:pStyle w:val="6"/>
        <w:spacing w:before="129" w:line="491" w:lineRule="auto"/>
        <w:ind w:left="1322" w:right="1296"/>
        <w:jc w:val="both"/>
      </w:pPr>
      <w:r>
        <w:rPr>
          <w:color w:val="1C1A10"/>
        </w:rPr>
        <w:t xml:space="preserve">I/We hereby declare that the project work entitled </w:t>
      </w:r>
      <w:r>
        <w:rPr>
          <w:b/>
          <w:color w:val="1C1A10"/>
        </w:rPr>
        <w:t>“</w:t>
      </w:r>
      <w:r>
        <w:rPr>
          <w:rFonts w:hint="default"/>
          <w:b/>
          <w:color w:val="1C1A10"/>
          <w:lang w:val="en-US"/>
        </w:rPr>
        <w:t>TradeBot</w:t>
      </w:r>
      <w:r>
        <w:rPr>
          <w:b/>
          <w:color w:val="1C1A10"/>
        </w:rPr>
        <w:t xml:space="preserve">” </w:t>
      </w:r>
      <w:r>
        <w:rPr>
          <w:color w:val="1C1A10"/>
        </w:rPr>
        <w:t>submitted to</w:t>
      </w:r>
      <w:r>
        <w:rPr>
          <w:color w:val="1C1A10"/>
          <w:spacing w:val="1"/>
        </w:rPr>
        <w:t xml:space="preserve"> </w:t>
      </w:r>
      <w:r>
        <w:rPr>
          <w:color w:val="1C1A10"/>
        </w:rPr>
        <w:t>J.C.Bose University Of Science and Technology, Faridabad, Haryana (India), is a</w:t>
      </w:r>
      <w:r>
        <w:rPr>
          <w:color w:val="1C1A10"/>
          <w:spacing w:val="1"/>
        </w:rPr>
        <w:t xml:space="preserve"> </w:t>
      </w:r>
      <w:r>
        <w:rPr>
          <w:color w:val="1C1A10"/>
        </w:rPr>
        <w:t>record</w:t>
      </w:r>
      <w:r>
        <w:rPr>
          <w:color w:val="1C1A10"/>
          <w:spacing w:val="-1"/>
        </w:rPr>
        <w:t xml:space="preserve"> </w:t>
      </w:r>
      <w:r>
        <w:rPr>
          <w:color w:val="1C1A10"/>
        </w:rPr>
        <w:t>of an</w:t>
      </w:r>
      <w:r>
        <w:rPr>
          <w:color w:val="1C1A10"/>
          <w:spacing w:val="2"/>
        </w:rPr>
        <w:t xml:space="preserve"> </w:t>
      </w:r>
      <w:r>
        <w:rPr>
          <w:color w:val="1C1A10"/>
        </w:rPr>
        <w:t>original</w:t>
      </w:r>
      <w:r>
        <w:rPr>
          <w:color w:val="1C1A10"/>
          <w:spacing w:val="-1"/>
        </w:rPr>
        <w:t xml:space="preserve"> </w:t>
      </w:r>
      <w:r>
        <w:rPr>
          <w:color w:val="1C1A10"/>
        </w:rPr>
        <w:t>work done by</w:t>
      </w:r>
      <w:r>
        <w:rPr>
          <w:color w:val="1C1A10"/>
          <w:spacing w:val="-1"/>
        </w:rPr>
        <w:t xml:space="preserve"> </w:t>
      </w:r>
      <w:r>
        <w:rPr>
          <w:color w:val="1C1A10"/>
        </w:rPr>
        <w:t>me/us under the</w:t>
      </w:r>
      <w:r>
        <w:rPr>
          <w:color w:val="1C1A10"/>
          <w:spacing w:val="-1"/>
        </w:rPr>
        <w:t xml:space="preserve"> </w:t>
      </w:r>
      <w:r>
        <w:rPr>
          <w:color w:val="1C1A10"/>
        </w:rPr>
        <w:t>guidance</w:t>
      </w:r>
      <w:r>
        <w:rPr>
          <w:color w:val="1C1A10"/>
          <w:spacing w:val="1"/>
        </w:rPr>
        <w:t xml:space="preserve"> </w:t>
      </w:r>
      <w:r>
        <w:rPr>
          <w:color w:val="1C1A10"/>
        </w:rPr>
        <w:t>of</w:t>
      </w:r>
    </w:p>
    <w:p>
      <w:pPr>
        <w:pStyle w:val="6"/>
        <w:spacing w:line="480" w:lineRule="auto"/>
        <w:ind w:left="1322" w:right="1302"/>
        <w:jc w:val="both"/>
      </w:pPr>
      <w:r>
        <w:rPr>
          <w:b/>
          <w:color w:val="1C1A10"/>
        </w:rPr>
        <w:t>“Ms.</w:t>
      </w:r>
      <w:r>
        <w:rPr>
          <w:b/>
          <w:color w:val="1C1A10"/>
          <w:spacing w:val="1"/>
        </w:rPr>
        <w:t xml:space="preserve"> </w:t>
      </w:r>
      <w:r>
        <w:rPr>
          <w:rFonts w:hint="default"/>
          <w:b/>
          <w:color w:val="1C1A10"/>
          <w:spacing w:val="1"/>
          <w:lang w:val="en-US"/>
        </w:rPr>
        <w:t>Deepika Yadav</w:t>
      </w:r>
      <w:r>
        <w:rPr>
          <w:b/>
          <w:color w:val="1C1A10"/>
        </w:rPr>
        <w:t>”</w:t>
      </w:r>
      <w:r>
        <w:rPr>
          <w:b/>
          <w:color w:val="1C1A10"/>
          <w:spacing w:val="1"/>
        </w:rPr>
        <w:t xml:space="preserve"> </w:t>
      </w:r>
      <w:r>
        <w:rPr>
          <w:color w:val="1C1A10"/>
        </w:rPr>
        <w:t>(Assistant</w:t>
      </w:r>
      <w:r>
        <w:rPr>
          <w:color w:val="1C1A10"/>
          <w:spacing w:val="1"/>
        </w:rPr>
        <w:t xml:space="preserve"> </w:t>
      </w:r>
      <w:r>
        <w:rPr>
          <w:color w:val="1C1A10"/>
        </w:rPr>
        <w:t>Professor)</w:t>
      </w:r>
      <w:r>
        <w:rPr>
          <w:color w:val="1C1A10"/>
          <w:spacing w:val="1"/>
        </w:rPr>
        <w:t xml:space="preserve"> </w:t>
      </w:r>
      <w:r>
        <w:rPr>
          <w:color w:val="1C1A10"/>
        </w:rPr>
        <w:t>in</w:t>
      </w:r>
      <w:r>
        <w:rPr>
          <w:color w:val="1C1A10"/>
          <w:spacing w:val="1"/>
        </w:rPr>
        <w:t xml:space="preserve"> </w:t>
      </w:r>
      <w:r>
        <w:rPr>
          <w:color w:val="1C1A10"/>
        </w:rPr>
        <w:t>Computer</w:t>
      </w:r>
      <w:r>
        <w:rPr>
          <w:color w:val="1C1A10"/>
          <w:spacing w:val="1"/>
        </w:rPr>
        <w:t xml:space="preserve"> </w:t>
      </w:r>
      <w:r>
        <w:rPr>
          <w:color w:val="1C1A10"/>
        </w:rPr>
        <w:t>Science</w:t>
      </w:r>
      <w:r>
        <w:rPr>
          <w:color w:val="1C1A10"/>
          <w:spacing w:val="71"/>
        </w:rPr>
        <w:t xml:space="preserve"> </w:t>
      </w:r>
      <w:r>
        <w:rPr>
          <w:color w:val="1C1A10"/>
        </w:rPr>
        <w:t>and</w:t>
      </w:r>
      <w:r>
        <w:rPr>
          <w:color w:val="1C1A10"/>
          <w:spacing w:val="1"/>
        </w:rPr>
        <w:t xml:space="preserve"> </w:t>
      </w:r>
      <w:r>
        <w:rPr>
          <w:color w:val="1C1A10"/>
        </w:rPr>
        <w:t>Engineering,</w:t>
      </w:r>
      <w:r>
        <w:rPr>
          <w:color w:val="1C1A10"/>
          <w:spacing w:val="-4"/>
        </w:rPr>
        <w:t xml:space="preserve"> </w:t>
      </w:r>
      <w:r>
        <w:rPr>
          <w:color w:val="1C1A10"/>
        </w:rPr>
        <w:t>ARAVALI</w:t>
      </w:r>
      <w:r>
        <w:rPr>
          <w:color w:val="1C1A10"/>
          <w:spacing w:val="-3"/>
        </w:rPr>
        <w:t xml:space="preserve"> </w:t>
      </w:r>
      <w:r>
        <w:rPr>
          <w:color w:val="1C1A10"/>
        </w:rPr>
        <w:t>COLLEGE</w:t>
      </w:r>
      <w:r>
        <w:rPr>
          <w:color w:val="1C1A10"/>
          <w:spacing w:val="-3"/>
        </w:rPr>
        <w:t xml:space="preserve"> </w:t>
      </w:r>
      <w:r>
        <w:rPr>
          <w:color w:val="1C1A10"/>
        </w:rPr>
        <w:t>OF</w:t>
      </w:r>
      <w:r>
        <w:rPr>
          <w:color w:val="1C1A10"/>
          <w:spacing w:val="-4"/>
        </w:rPr>
        <w:t xml:space="preserve"> </w:t>
      </w:r>
      <w:r>
        <w:rPr>
          <w:color w:val="1C1A10"/>
        </w:rPr>
        <w:t>ENGINEERING</w:t>
      </w:r>
      <w:r>
        <w:rPr>
          <w:color w:val="1C1A10"/>
          <w:spacing w:val="-4"/>
        </w:rPr>
        <w:t xml:space="preserve"> </w:t>
      </w:r>
      <w:r>
        <w:rPr>
          <w:color w:val="1C1A10"/>
        </w:rPr>
        <w:t>AND</w:t>
      </w:r>
      <w:r>
        <w:rPr>
          <w:color w:val="1C1A10"/>
          <w:spacing w:val="-2"/>
        </w:rPr>
        <w:t xml:space="preserve"> </w:t>
      </w:r>
      <w:r>
        <w:rPr>
          <w:color w:val="1C1A10"/>
        </w:rPr>
        <w:t>MANAGEMENT,</w:t>
      </w:r>
    </w:p>
    <w:p>
      <w:pPr>
        <w:pStyle w:val="6"/>
        <w:spacing w:line="480" w:lineRule="auto"/>
        <w:ind w:left="1322" w:right="1306"/>
        <w:jc w:val="both"/>
      </w:pPr>
      <w:r>
        <w:rPr>
          <w:color w:val="1C1A10"/>
        </w:rPr>
        <w:t>FARIDABAD, and this project work is submitted in the partial fulfillment of the</w:t>
      </w:r>
      <w:r>
        <w:rPr>
          <w:color w:val="1C1A10"/>
          <w:spacing w:val="1"/>
        </w:rPr>
        <w:t xml:space="preserve"> </w:t>
      </w:r>
      <w:r>
        <w:rPr>
          <w:color w:val="1C1A10"/>
        </w:rPr>
        <w:t>requirements</w:t>
      </w:r>
      <w:r>
        <w:rPr>
          <w:color w:val="1C1A10"/>
          <w:spacing w:val="1"/>
        </w:rPr>
        <w:t xml:space="preserve"> </w:t>
      </w:r>
      <w:r>
        <w:rPr>
          <w:color w:val="1C1A10"/>
        </w:rPr>
        <w:t>for</w:t>
      </w:r>
      <w:r>
        <w:rPr>
          <w:color w:val="1C1A10"/>
          <w:spacing w:val="1"/>
        </w:rPr>
        <w:t xml:space="preserve"> </w:t>
      </w:r>
      <w:r>
        <w:rPr>
          <w:color w:val="1C1A10"/>
        </w:rPr>
        <w:t>the</w:t>
      </w:r>
      <w:r>
        <w:rPr>
          <w:color w:val="1C1A10"/>
          <w:spacing w:val="1"/>
        </w:rPr>
        <w:t xml:space="preserve"> </w:t>
      </w:r>
      <w:r>
        <w:rPr>
          <w:color w:val="1C1A10"/>
        </w:rPr>
        <w:t>award</w:t>
      </w:r>
      <w:r>
        <w:rPr>
          <w:color w:val="1C1A10"/>
          <w:spacing w:val="1"/>
        </w:rPr>
        <w:t xml:space="preserve"> </w:t>
      </w:r>
      <w:r>
        <w:rPr>
          <w:color w:val="1C1A10"/>
        </w:rPr>
        <w:t>of</w:t>
      </w:r>
      <w:r>
        <w:rPr>
          <w:color w:val="1C1A10"/>
          <w:spacing w:val="1"/>
        </w:rPr>
        <w:t xml:space="preserve"> </w:t>
      </w:r>
      <w:r>
        <w:rPr>
          <w:color w:val="1C1A10"/>
        </w:rPr>
        <w:t>the</w:t>
      </w:r>
      <w:r>
        <w:rPr>
          <w:color w:val="1C1A10"/>
          <w:spacing w:val="1"/>
        </w:rPr>
        <w:t xml:space="preserve"> </w:t>
      </w:r>
      <w:r>
        <w:rPr>
          <w:color w:val="1C1A10"/>
        </w:rPr>
        <w:t>degree</w:t>
      </w:r>
      <w:r>
        <w:rPr>
          <w:color w:val="1C1A10"/>
          <w:spacing w:val="1"/>
        </w:rPr>
        <w:t xml:space="preserve"> </w:t>
      </w:r>
      <w:r>
        <w:rPr>
          <w:color w:val="1C1A10"/>
        </w:rPr>
        <w:t>of</w:t>
      </w:r>
      <w:r>
        <w:rPr>
          <w:color w:val="1C1A10"/>
          <w:spacing w:val="1"/>
        </w:rPr>
        <w:t xml:space="preserve"> </w:t>
      </w:r>
      <w:r>
        <w:rPr>
          <w:color w:val="1C1A10"/>
        </w:rPr>
        <w:t>Bachelor</w:t>
      </w:r>
      <w:r>
        <w:rPr>
          <w:color w:val="1C1A10"/>
          <w:spacing w:val="1"/>
        </w:rPr>
        <w:t xml:space="preserve"> </w:t>
      </w:r>
      <w:r>
        <w:rPr>
          <w:color w:val="1C1A10"/>
        </w:rPr>
        <w:t>of</w:t>
      </w:r>
      <w:r>
        <w:rPr>
          <w:color w:val="1C1A10"/>
          <w:spacing w:val="1"/>
        </w:rPr>
        <w:t xml:space="preserve"> </w:t>
      </w:r>
      <w:r>
        <w:rPr>
          <w:color w:val="1C1A10"/>
        </w:rPr>
        <w:t>Technology</w:t>
      </w:r>
      <w:r>
        <w:rPr>
          <w:color w:val="1C1A10"/>
          <w:spacing w:val="1"/>
        </w:rPr>
        <w:t xml:space="preserve"> </w:t>
      </w:r>
      <w:r>
        <w:rPr>
          <w:color w:val="1C1A10"/>
        </w:rPr>
        <w:t>in</w:t>
      </w:r>
      <w:r>
        <w:rPr>
          <w:color w:val="1C1A10"/>
          <w:spacing w:val="1"/>
        </w:rPr>
        <w:t xml:space="preserve"> </w:t>
      </w:r>
      <w:r>
        <w:rPr>
          <w:color w:val="1C1A10"/>
        </w:rPr>
        <w:t>COMPUTER</w:t>
      </w:r>
      <w:r>
        <w:rPr>
          <w:color w:val="1C1A10"/>
          <w:spacing w:val="-1"/>
        </w:rPr>
        <w:t xml:space="preserve"> </w:t>
      </w:r>
      <w:r>
        <w:rPr>
          <w:color w:val="1C1A10"/>
        </w:rPr>
        <w:t>SCIENCE AND</w:t>
      </w:r>
      <w:r>
        <w:rPr>
          <w:color w:val="1C1A10"/>
          <w:spacing w:val="-2"/>
        </w:rPr>
        <w:t xml:space="preserve"> </w:t>
      </w:r>
      <w:r>
        <w:rPr>
          <w:color w:val="1C1A10"/>
        </w:rPr>
        <w:t>ENGINEERING.</w:t>
      </w:r>
    </w:p>
    <w:p>
      <w:pPr>
        <w:spacing w:after="0" w:line="480" w:lineRule="auto"/>
        <w:jc w:val="both"/>
        <w:sectPr>
          <w:footerReference r:id="rId6" w:type="default"/>
          <w:pgSz w:w="12240" w:h="15840"/>
          <w:pgMar w:top="1500" w:right="140" w:bottom="1260" w:left="120" w:header="0" w:footer="1063" w:gutter="0"/>
          <w:pgNumType w:fmt="decimal" w:start="1"/>
          <w:cols w:space="720" w:num="1"/>
        </w:sectPr>
      </w:pPr>
    </w:p>
    <w:p>
      <w:pPr>
        <w:pStyle w:val="6"/>
        <w:rPr>
          <w:sz w:val="20"/>
        </w:rPr>
      </w:pPr>
    </w:p>
    <w:p>
      <w:pPr>
        <w:pStyle w:val="6"/>
        <w:rPr>
          <w:sz w:val="20"/>
        </w:rPr>
      </w:pPr>
    </w:p>
    <w:p>
      <w:pPr>
        <w:pStyle w:val="6"/>
        <w:rPr>
          <w:sz w:val="20"/>
        </w:rPr>
      </w:pPr>
    </w:p>
    <w:p>
      <w:pPr>
        <w:pStyle w:val="6"/>
        <w:spacing w:before="4"/>
        <w:rPr>
          <w:sz w:val="23"/>
          <w:u w:val="none" w:color="auto"/>
        </w:rPr>
      </w:pPr>
    </w:p>
    <w:p>
      <w:pPr>
        <w:pStyle w:val="2"/>
        <w:spacing w:before="87"/>
        <w:ind w:left="23"/>
        <w:rPr>
          <w:rFonts w:ascii="Times New Roman"/>
          <w:u w:val="none" w:color="auto"/>
        </w:rPr>
      </w:pPr>
      <w:r>
        <w:rPr>
          <w:rFonts w:ascii="Times New Roman"/>
          <w:u w:val="none" w:color="auto"/>
        </w:rPr>
        <w:t>CERTIFICATE</w:t>
      </w:r>
    </w:p>
    <w:p>
      <w:pPr>
        <w:pStyle w:val="6"/>
        <w:rPr>
          <w:b/>
          <w:sz w:val="20"/>
          <w:u w:val="none" w:color="auto"/>
        </w:rPr>
      </w:pPr>
    </w:p>
    <w:p>
      <w:pPr>
        <w:pStyle w:val="6"/>
        <w:spacing w:before="3"/>
        <w:rPr>
          <w:b/>
          <w:sz w:val="24"/>
          <w:u w:val="none" w:color="auto"/>
        </w:rPr>
      </w:pPr>
    </w:p>
    <w:p>
      <w:pPr>
        <w:pStyle w:val="6"/>
        <w:tabs>
          <w:tab w:val="left" w:pos="2527"/>
          <w:tab w:val="left" w:pos="3159"/>
          <w:tab w:val="left" w:pos="3774"/>
          <w:tab w:val="left" w:pos="4763"/>
          <w:tab w:val="left" w:pos="5655"/>
          <w:tab w:val="left" w:pos="7509"/>
          <w:tab w:val="left" w:pos="7908"/>
          <w:tab w:val="left" w:pos="8462"/>
          <w:tab w:val="left" w:pos="9653"/>
          <w:tab w:val="left" w:pos="10438"/>
        </w:tabs>
        <w:spacing w:before="88" w:line="360" w:lineRule="auto"/>
        <w:ind w:left="1322" w:right="1306"/>
      </w:pPr>
      <w:r>
        <w:t>Certified</w:t>
      </w:r>
      <w:r>
        <w:tab/>
      </w:r>
      <w:r>
        <w:t>that</w:t>
      </w:r>
      <w:r>
        <w:tab/>
      </w:r>
      <w:r>
        <w:t>this</w:t>
      </w:r>
      <w:r>
        <w:tab/>
      </w:r>
      <w:r>
        <w:t>project</w:t>
      </w:r>
      <w:r>
        <w:tab/>
      </w:r>
      <w:r>
        <w:t>report</w:t>
      </w:r>
      <w:r>
        <w:tab/>
      </w:r>
      <w:r>
        <w:rPr>
          <w:b/>
        </w:rPr>
        <w:t>“</w:t>
      </w:r>
      <w:r>
        <w:rPr>
          <w:rFonts w:hint="default"/>
          <w:b/>
          <w:lang w:val="en-US"/>
        </w:rPr>
        <w:t>TradeBot</w:t>
      </w:r>
      <w:r>
        <w:rPr>
          <w:b/>
        </w:rPr>
        <w:t>”</w:t>
      </w:r>
      <w:r>
        <w:rPr>
          <w:b/>
        </w:rPr>
        <w:tab/>
      </w:r>
      <w:r>
        <w:t>is</w:t>
      </w:r>
      <w:r>
        <w:tab/>
      </w:r>
      <w:r>
        <w:t>the</w:t>
      </w:r>
      <w:r>
        <w:tab/>
      </w:r>
      <w:r>
        <w:t>bonafide</w:t>
      </w:r>
      <w:r>
        <w:tab/>
      </w:r>
      <w:r>
        <w:t>work</w:t>
      </w:r>
      <w:r>
        <w:tab/>
      </w:r>
      <w:r>
        <w:rPr>
          <w:spacing w:val="-2"/>
        </w:rPr>
        <w:t>of</w:t>
      </w:r>
      <w:r>
        <w:rPr>
          <w:spacing w:val="-67"/>
        </w:rPr>
        <w:t xml:space="preserve"> </w:t>
      </w:r>
      <w:r>
        <w:t>“</w:t>
      </w:r>
      <w:r>
        <w:rPr>
          <w:b/>
          <w:u w:val="single"/>
        </w:rPr>
        <w:t>Group</w:t>
      </w:r>
      <w:r>
        <w:rPr>
          <w:b/>
          <w:spacing w:val="-2"/>
          <w:u w:val="single"/>
        </w:rPr>
        <w:t xml:space="preserve"> </w:t>
      </w:r>
      <w:r>
        <w:rPr>
          <w:rFonts w:hint="default"/>
          <w:b/>
          <w:spacing w:val="-2"/>
          <w:u w:val="single"/>
          <w:lang w:val="en-US"/>
        </w:rPr>
        <w:t xml:space="preserve">  </w:t>
      </w:r>
      <w:r>
        <w:rPr>
          <w:b/>
        </w:rPr>
        <w:t>”</w:t>
      </w:r>
      <w:r>
        <w:rPr>
          <w:b/>
          <w:spacing w:val="69"/>
        </w:rPr>
        <w:t xml:space="preserve"> </w:t>
      </w:r>
      <w:r>
        <w:t>who</w:t>
      </w:r>
      <w:r>
        <w:rPr>
          <w:spacing w:val="69"/>
        </w:rPr>
        <w:t xml:space="preserve"> </w:t>
      </w:r>
      <w:r>
        <w:t>carried</w:t>
      </w:r>
      <w:r>
        <w:rPr>
          <w:spacing w:val="68"/>
        </w:rPr>
        <w:t xml:space="preserve"> </w:t>
      </w:r>
      <w:r>
        <w:t>out  the</w:t>
      </w:r>
      <w:r>
        <w:rPr>
          <w:spacing w:val="69"/>
        </w:rPr>
        <w:t xml:space="preserve"> </w:t>
      </w:r>
      <w:r>
        <w:t>project</w:t>
      </w:r>
      <w:r>
        <w:rPr>
          <w:spacing w:val="3"/>
        </w:rPr>
        <w:t xml:space="preserve"> </w:t>
      </w:r>
      <w:r>
        <w:t>work</w:t>
      </w:r>
      <w:r>
        <w:rPr>
          <w:spacing w:val="69"/>
        </w:rPr>
        <w:t xml:space="preserve"> </w:t>
      </w:r>
      <w:r>
        <w:t>under</w:t>
      </w:r>
      <w:r>
        <w:rPr>
          <w:spacing w:val="69"/>
        </w:rPr>
        <w:t xml:space="preserve"> </w:t>
      </w:r>
      <w:r>
        <w:t>my</w:t>
      </w:r>
      <w:r>
        <w:rPr>
          <w:spacing w:val="-1"/>
        </w:rPr>
        <w:t xml:space="preserve"> </w:t>
      </w:r>
      <w:r>
        <w:t>supervision.</w:t>
      </w:r>
    </w:p>
    <w:p>
      <w:pPr>
        <w:pStyle w:val="6"/>
        <w:rPr>
          <w:sz w:val="30"/>
        </w:rPr>
      </w:pPr>
    </w:p>
    <w:p>
      <w:pPr>
        <w:pStyle w:val="6"/>
        <w:rPr>
          <w:sz w:val="30"/>
        </w:rPr>
      </w:pPr>
    </w:p>
    <w:p>
      <w:pPr>
        <w:pStyle w:val="6"/>
        <w:rPr>
          <w:sz w:val="30"/>
        </w:rPr>
      </w:pPr>
    </w:p>
    <w:p>
      <w:pPr>
        <w:pStyle w:val="6"/>
        <w:rPr>
          <w:sz w:val="30"/>
        </w:rPr>
      </w:pPr>
    </w:p>
    <w:p>
      <w:pPr>
        <w:pStyle w:val="6"/>
        <w:rPr>
          <w:sz w:val="30"/>
        </w:rPr>
      </w:pPr>
    </w:p>
    <w:p>
      <w:pPr>
        <w:tabs>
          <w:tab w:val="left" w:pos="7921"/>
        </w:tabs>
        <w:spacing w:before="207"/>
        <w:ind w:left="1322" w:right="0" w:firstLine="0"/>
        <w:jc w:val="left"/>
        <w:rPr>
          <w:b/>
          <w:sz w:val="24"/>
        </w:rPr>
      </w:pPr>
      <w:r>
        <w:rPr>
          <w:b/>
          <w:sz w:val="24"/>
        </w:rPr>
        <w:t>SIGNATURE</w:t>
      </w:r>
      <w:r>
        <w:rPr>
          <w:b/>
          <w:sz w:val="24"/>
        </w:rPr>
        <w:tab/>
      </w:r>
      <w:r>
        <w:rPr>
          <w:b/>
          <w:sz w:val="24"/>
        </w:rPr>
        <w:t>SIGNATURE</w:t>
      </w:r>
    </w:p>
    <w:p>
      <w:pPr>
        <w:pStyle w:val="6"/>
        <w:spacing w:before="11"/>
        <w:rPr>
          <w:b/>
          <w:sz w:val="23"/>
        </w:rPr>
      </w:pPr>
    </w:p>
    <w:p>
      <w:pPr>
        <w:spacing w:before="0"/>
        <w:ind w:left="1322" w:right="0" w:firstLine="0"/>
        <w:jc w:val="left"/>
        <w:rPr>
          <w:sz w:val="24"/>
        </w:rPr>
      </w:pPr>
      <w:r>
        <w:rPr>
          <w:sz w:val="24"/>
        </w:rPr>
        <w:t>HEAD</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DEPARTMENT</w:t>
      </w:r>
    </w:p>
    <w:p>
      <w:pPr>
        <w:pStyle w:val="6"/>
        <w:rPr>
          <w:sz w:val="24"/>
        </w:rPr>
      </w:pPr>
    </w:p>
    <w:p>
      <w:pPr>
        <w:tabs>
          <w:tab w:val="left" w:pos="7941"/>
        </w:tabs>
        <w:spacing w:before="0"/>
        <w:ind w:left="1322" w:right="0" w:firstLine="0"/>
        <w:jc w:val="left"/>
        <w:rPr>
          <w:b/>
          <w:sz w:val="24"/>
        </w:rPr>
      </w:pPr>
      <w:r>
        <w:rPr>
          <w:b/>
          <w:sz w:val="24"/>
        </w:rPr>
        <w:t>Name:</w:t>
      </w:r>
      <w:r>
        <w:rPr>
          <w:b/>
          <w:sz w:val="24"/>
        </w:rPr>
        <w:tab/>
      </w:r>
      <w:r>
        <w:rPr>
          <w:b/>
          <w:sz w:val="24"/>
        </w:rPr>
        <w:t>DESIGNATION(CSE)</w:t>
      </w: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spacing w:before="2"/>
        <w:rPr>
          <w:b/>
          <w:sz w:val="22"/>
        </w:rPr>
      </w:pPr>
    </w:p>
    <w:p>
      <w:pPr>
        <w:spacing w:before="0"/>
        <w:ind w:left="1419" w:right="1401" w:firstLine="0"/>
        <w:jc w:val="center"/>
        <w:rPr>
          <w:sz w:val="32"/>
        </w:rPr>
      </w:pPr>
      <w:r>
        <w:rPr>
          <w:sz w:val="32"/>
        </w:rPr>
        <w:t>DEPARTMENT</w:t>
      </w:r>
      <w:r>
        <w:rPr>
          <w:spacing w:val="-5"/>
          <w:sz w:val="32"/>
        </w:rPr>
        <w:t xml:space="preserve"> </w:t>
      </w:r>
      <w:r>
        <w:rPr>
          <w:sz w:val="32"/>
        </w:rPr>
        <w:t>OF</w:t>
      </w:r>
      <w:r>
        <w:rPr>
          <w:spacing w:val="-6"/>
          <w:sz w:val="32"/>
        </w:rPr>
        <w:t xml:space="preserve"> </w:t>
      </w:r>
      <w:r>
        <w:rPr>
          <w:sz w:val="32"/>
        </w:rPr>
        <w:t>COMPUTER</w:t>
      </w:r>
      <w:r>
        <w:rPr>
          <w:spacing w:val="-5"/>
          <w:sz w:val="32"/>
        </w:rPr>
        <w:t xml:space="preserve"> </w:t>
      </w:r>
      <w:r>
        <w:rPr>
          <w:sz w:val="32"/>
        </w:rPr>
        <w:t>SCIENCE</w:t>
      </w:r>
      <w:r>
        <w:rPr>
          <w:spacing w:val="-4"/>
          <w:sz w:val="32"/>
        </w:rPr>
        <w:t xml:space="preserve"> </w:t>
      </w:r>
      <w:r>
        <w:rPr>
          <w:sz w:val="32"/>
        </w:rPr>
        <w:t>AND</w:t>
      </w:r>
      <w:r>
        <w:rPr>
          <w:spacing w:val="-5"/>
          <w:sz w:val="32"/>
        </w:rPr>
        <w:t xml:space="preserve"> </w:t>
      </w:r>
      <w:r>
        <w:rPr>
          <w:sz w:val="32"/>
        </w:rPr>
        <w:t>ENGINEERING</w:t>
      </w:r>
      <w:r>
        <w:rPr>
          <w:spacing w:val="-77"/>
          <w:sz w:val="32"/>
        </w:rPr>
        <w:t xml:space="preserve"> </w:t>
      </w:r>
      <w:r>
        <w:rPr>
          <w:sz w:val="32"/>
        </w:rPr>
        <w:t>ARAVALI COLLEGE OF ENGINEERING AND MANAGEMENT</w:t>
      </w:r>
      <w:r>
        <w:rPr>
          <w:spacing w:val="-77"/>
          <w:sz w:val="32"/>
        </w:rPr>
        <w:t xml:space="preserve"> </w:t>
      </w:r>
      <w:r>
        <w:rPr>
          <w:sz w:val="32"/>
        </w:rPr>
        <w:t>FARIDABAD</w:t>
      </w:r>
      <w:r>
        <w:rPr>
          <w:spacing w:val="-1"/>
          <w:sz w:val="32"/>
        </w:rPr>
        <w:t xml:space="preserve"> </w:t>
      </w:r>
      <w:r>
        <w:rPr>
          <w:sz w:val="32"/>
        </w:rPr>
        <w:t>– 121002</w:t>
      </w:r>
    </w:p>
    <w:p>
      <w:pPr>
        <w:spacing w:after="0"/>
        <w:jc w:val="center"/>
        <w:rPr>
          <w:sz w:val="32"/>
        </w:rPr>
        <w:sectPr>
          <w:pgSz w:w="12240" w:h="15840"/>
          <w:pgMar w:top="1500" w:right="140" w:bottom="1260" w:left="120" w:header="0" w:footer="1063" w:gutter="0"/>
          <w:pgNumType w:fmt="decimal"/>
          <w:cols w:space="720" w:num="1"/>
        </w:sectPr>
      </w:pPr>
    </w:p>
    <w:p>
      <w:pPr>
        <w:pStyle w:val="6"/>
        <w:spacing w:before="4"/>
        <w:rPr>
          <w:sz w:val="19"/>
        </w:rPr>
      </w:pPr>
    </w:p>
    <w:p>
      <w:pPr>
        <w:pStyle w:val="2"/>
        <w:spacing w:before="86"/>
        <w:ind w:left="21"/>
        <w:rPr>
          <w:rFonts w:ascii="Times New Roman"/>
          <w:u w:val="none" w:color="auto"/>
        </w:rPr>
      </w:pPr>
      <w:r>
        <w:rPr>
          <w:rFonts w:ascii="Times New Roman"/>
          <w:u w:val="none" w:color="auto"/>
        </w:rPr>
        <w:t>ACKNOWLEDGEMENT</w:t>
      </w:r>
    </w:p>
    <w:p>
      <w:pPr>
        <w:pStyle w:val="6"/>
        <w:rPr>
          <w:b/>
          <w:sz w:val="20"/>
        </w:rPr>
      </w:pPr>
    </w:p>
    <w:p>
      <w:pPr>
        <w:pStyle w:val="6"/>
        <w:spacing w:before="4"/>
        <w:rPr>
          <w:b/>
          <w:sz w:val="24"/>
        </w:rPr>
      </w:pPr>
    </w:p>
    <w:p>
      <w:pPr>
        <w:pStyle w:val="6"/>
        <w:spacing w:before="88" w:line="360" w:lineRule="auto"/>
        <w:ind w:left="1322" w:right="1306"/>
        <w:jc w:val="both"/>
      </w:pPr>
      <w:r>
        <w:t>This</w:t>
      </w:r>
      <w:r>
        <w:rPr>
          <w:spacing w:val="1"/>
        </w:rPr>
        <w:t xml:space="preserve"> </w:t>
      </w:r>
      <w:r>
        <w:t>project</w:t>
      </w:r>
      <w:r>
        <w:rPr>
          <w:spacing w:val="1"/>
        </w:rPr>
        <w:t xml:space="preserve"> </w:t>
      </w:r>
      <w:r>
        <w:t>would</w:t>
      </w:r>
      <w:r>
        <w:rPr>
          <w:spacing w:val="1"/>
        </w:rPr>
        <w:t xml:space="preserve"> </w:t>
      </w:r>
      <w:r>
        <w:t>not</w:t>
      </w:r>
      <w:r>
        <w:rPr>
          <w:spacing w:val="1"/>
        </w:rPr>
        <w:t xml:space="preserve"> </w:t>
      </w:r>
      <w:r>
        <w:t>have</w:t>
      </w:r>
      <w:r>
        <w:rPr>
          <w:spacing w:val="1"/>
        </w:rPr>
        <w:t xml:space="preserve"> </w:t>
      </w:r>
      <w:r>
        <w:t>taken</w:t>
      </w:r>
      <w:r>
        <w:rPr>
          <w:spacing w:val="1"/>
        </w:rPr>
        <w:t xml:space="preserve"> </w:t>
      </w:r>
      <w:r>
        <w:t>shape,</w:t>
      </w:r>
      <w:r>
        <w:rPr>
          <w:spacing w:val="70"/>
        </w:rPr>
        <w:t xml:space="preserve"> </w:t>
      </w:r>
      <w:r>
        <w:t>without</w:t>
      </w:r>
      <w:r>
        <w:rPr>
          <w:spacing w:val="70"/>
        </w:rPr>
        <w:t xml:space="preserve"> </w:t>
      </w:r>
      <w:r>
        <w:t>the</w:t>
      </w:r>
      <w:r>
        <w:rPr>
          <w:spacing w:val="70"/>
        </w:rPr>
        <w:t xml:space="preserve"> </w:t>
      </w:r>
      <w:r>
        <w:t>guidance</w:t>
      </w:r>
      <w:r>
        <w:rPr>
          <w:spacing w:val="70"/>
        </w:rPr>
        <w:t xml:space="preserve"> </w:t>
      </w:r>
      <w:r>
        <w:t>provided</w:t>
      </w:r>
      <w:r>
        <w:rPr>
          <w:spacing w:val="70"/>
        </w:rPr>
        <w:t xml:space="preserve"> </w:t>
      </w:r>
      <w:r>
        <w:t>by</w:t>
      </w:r>
      <w:r>
        <w:rPr>
          <w:spacing w:val="1"/>
        </w:rPr>
        <w:t xml:space="preserve"> </w:t>
      </w:r>
      <w:r>
        <w:rPr>
          <w:b/>
          <w:color w:val="1C1A10"/>
        </w:rPr>
        <w:t xml:space="preserve">“Ms. </w:t>
      </w:r>
      <w:r>
        <w:rPr>
          <w:rFonts w:hint="default"/>
          <w:b/>
          <w:color w:val="1C1A10"/>
          <w:lang w:val="en-US"/>
        </w:rPr>
        <w:t>Deeepika Yadav</w:t>
      </w:r>
      <w:r>
        <w:rPr>
          <w:b/>
          <w:color w:val="1C1A10"/>
        </w:rPr>
        <w:t>”</w:t>
      </w:r>
      <w:r>
        <w:t>, our Trainer who helped in the modules of our project and</w:t>
      </w:r>
      <w:r>
        <w:rPr>
          <w:spacing w:val="1"/>
        </w:rPr>
        <w:t xml:space="preserve"> </w:t>
      </w:r>
      <w:r>
        <w:t>resolved all the technical as well as other problems related to the project and, for</w:t>
      </w:r>
      <w:r>
        <w:rPr>
          <w:spacing w:val="1"/>
        </w:rPr>
        <w:t xml:space="preserve"> </w:t>
      </w:r>
      <w:r>
        <w:t>always providing us with a helping hand whenever we faced any bottlenecks,</w:t>
      </w:r>
      <w:r>
        <w:rPr>
          <w:spacing w:val="1"/>
        </w:rPr>
        <w:t xml:space="preserve"> </w:t>
      </w:r>
      <w:r>
        <w:t>inspite of being quite</w:t>
      </w:r>
      <w:r>
        <w:rPr>
          <w:spacing w:val="-2"/>
        </w:rPr>
        <w:t xml:space="preserve"> </w:t>
      </w:r>
      <w:r>
        <w:t>busy</w:t>
      </w:r>
      <w:r>
        <w:rPr>
          <w:spacing w:val="1"/>
        </w:rPr>
        <w:t xml:space="preserve"> </w:t>
      </w:r>
      <w:r>
        <w:t>with their</w:t>
      </w:r>
      <w:r>
        <w:rPr>
          <w:spacing w:val="-1"/>
        </w:rPr>
        <w:t xml:space="preserve"> </w:t>
      </w:r>
      <w:r>
        <w:t>hectic</w:t>
      </w:r>
      <w:r>
        <w:rPr>
          <w:spacing w:val="1"/>
        </w:rPr>
        <w:t xml:space="preserve"> </w:t>
      </w:r>
      <w:r>
        <w:t>schedules.</w:t>
      </w:r>
    </w:p>
    <w:p>
      <w:pPr>
        <w:pStyle w:val="6"/>
        <w:spacing w:before="1"/>
        <w:ind w:left="1322"/>
        <w:jc w:val="both"/>
      </w:pPr>
      <w:r>
        <w:t xml:space="preserve">We     </w:t>
      </w:r>
      <w:r>
        <w:rPr>
          <w:spacing w:val="40"/>
        </w:rPr>
        <w:t xml:space="preserve"> </w:t>
      </w:r>
      <w:r>
        <w:t xml:space="preserve">would      </w:t>
      </w:r>
      <w:r>
        <w:rPr>
          <w:spacing w:val="37"/>
        </w:rPr>
        <w:t xml:space="preserve"> </w:t>
      </w:r>
      <w:r>
        <w:t xml:space="preserve">also      </w:t>
      </w:r>
      <w:r>
        <w:rPr>
          <w:spacing w:val="38"/>
        </w:rPr>
        <w:t xml:space="preserve"> </w:t>
      </w:r>
      <w:r>
        <w:t xml:space="preserve">like      </w:t>
      </w:r>
      <w:r>
        <w:rPr>
          <w:spacing w:val="38"/>
        </w:rPr>
        <w:t xml:space="preserve"> </w:t>
      </w:r>
      <w:r>
        <w:t xml:space="preserve">to      </w:t>
      </w:r>
      <w:r>
        <w:rPr>
          <w:spacing w:val="38"/>
        </w:rPr>
        <w:t xml:space="preserve"> </w:t>
      </w:r>
      <w:r>
        <w:t xml:space="preserve">thank      </w:t>
      </w:r>
      <w:r>
        <w:rPr>
          <w:spacing w:val="37"/>
        </w:rPr>
        <w:t xml:space="preserve"> </w:t>
      </w:r>
      <w:r>
        <w:t xml:space="preserve">our      </w:t>
      </w:r>
      <w:r>
        <w:rPr>
          <w:spacing w:val="39"/>
        </w:rPr>
        <w:t xml:space="preserve"> </w:t>
      </w:r>
      <w:r>
        <w:t xml:space="preserve">project      </w:t>
      </w:r>
      <w:r>
        <w:rPr>
          <w:spacing w:val="40"/>
        </w:rPr>
        <w:t xml:space="preserve"> </w:t>
      </w:r>
      <w:r>
        <w:t>supervisor</w:t>
      </w:r>
    </w:p>
    <w:p>
      <w:pPr>
        <w:pStyle w:val="6"/>
        <w:spacing w:before="160" w:line="360" w:lineRule="auto"/>
        <w:ind w:left="1322" w:right="1301"/>
        <w:jc w:val="both"/>
      </w:pPr>
      <w:r>
        <w:rPr>
          <w:b/>
        </w:rPr>
        <w:t xml:space="preserve">………………………………… </w:t>
      </w:r>
      <w:r>
        <w:t>who gave us the opportunity and provided us all</w:t>
      </w:r>
      <w:r>
        <w:rPr>
          <w:spacing w:val="1"/>
        </w:rPr>
        <w:t xml:space="preserve"> </w:t>
      </w:r>
      <w:r>
        <w:t>the</w:t>
      </w:r>
      <w:r>
        <w:rPr>
          <w:spacing w:val="-1"/>
        </w:rPr>
        <w:t xml:space="preserve"> </w:t>
      </w:r>
      <w:r>
        <w:t>academic</w:t>
      </w:r>
      <w:r>
        <w:rPr>
          <w:spacing w:val="1"/>
        </w:rPr>
        <w:t xml:space="preserve"> </w:t>
      </w:r>
      <w:r>
        <w:t>and</w:t>
      </w:r>
      <w:r>
        <w:rPr>
          <w:spacing w:val="-2"/>
        </w:rPr>
        <w:t xml:space="preserve"> </w:t>
      </w:r>
      <w:r>
        <w:t>conceptual</w:t>
      </w:r>
      <w:r>
        <w:rPr>
          <w:spacing w:val="2"/>
        </w:rPr>
        <w:t xml:space="preserve"> </w:t>
      </w:r>
      <w:r>
        <w:t>support for</w:t>
      </w:r>
      <w:r>
        <w:rPr>
          <w:spacing w:val="-1"/>
        </w:rPr>
        <w:t xml:space="preserve"> </w:t>
      </w:r>
      <w:r>
        <w:t>our project.</w:t>
      </w:r>
    </w:p>
    <w:p>
      <w:pPr>
        <w:pStyle w:val="6"/>
        <w:tabs>
          <w:tab w:val="left" w:leader="dot" w:pos="10613"/>
        </w:tabs>
        <w:ind w:left="1322"/>
        <w:jc w:val="both"/>
      </w:pPr>
      <w:r>
        <w:t>Above</w:t>
      </w:r>
      <w:r>
        <w:rPr>
          <w:spacing w:val="25"/>
        </w:rPr>
        <w:t xml:space="preserve"> </w:t>
      </w:r>
      <w:r>
        <w:t>all</w:t>
      </w:r>
      <w:r>
        <w:rPr>
          <w:spacing w:val="24"/>
        </w:rPr>
        <w:t xml:space="preserve"> </w:t>
      </w:r>
      <w:r>
        <w:t>we</w:t>
      </w:r>
      <w:r>
        <w:rPr>
          <w:spacing w:val="23"/>
        </w:rPr>
        <w:t xml:space="preserve"> </w:t>
      </w:r>
      <w:r>
        <w:t>wish</w:t>
      </w:r>
      <w:r>
        <w:rPr>
          <w:spacing w:val="24"/>
        </w:rPr>
        <w:t xml:space="preserve"> </w:t>
      </w:r>
      <w:r>
        <w:t>to</w:t>
      </w:r>
      <w:r>
        <w:rPr>
          <w:spacing w:val="23"/>
        </w:rPr>
        <w:t xml:space="preserve"> </w:t>
      </w:r>
      <w:r>
        <w:t>express</w:t>
      </w:r>
      <w:r>
        <w:rPr>
          <w:spacing w:val="25"/>
        </w:rPr>
        <w:t xml:space="preserve"> </w:t>
      </w:r>
      <w:r>
        <w:t>our</w:t>
      </w:r>
      <w:r>
        <w:rPr>
          <w:spacing w:val="25"/>
        </w:rPr>
        <w:t xml:space="preserve"> </w:t>
      </w:r>
      <w:r>
        <w:t>heartfelt</w:t>
      </w:r>
      <w:r>
        <w:rPr>
          <w:spacing w:val="23"/>
        </w:rPr>
        <w:t xml:space="preserve"> </w:t>
      </w:r>
      <w:r>
        <w:t>gratitude</w:t>
      </w:r>
      <w:r>
        <w:rPr>
          <w:spacing w:val="24"/>
        </w:rPr>
        <w:t xml:space="preserve"> </w:t>
      </w:r>
      <w:r>
        <w:t>to</w:t>
      </w:r>
      <w:r>
        <w:tab/>
      </w:r>
      <w:r>
        <w:t>,</w:t>
      </w:r>
    </w:p>
    <w:p>
      <w:pPr>
        <w:pStyle w:val="6"/>
        <w:spacing w:before="162" w:line="360" w:lineRule="auto"/>
        <w:ind w:left="1322" w:right="1303"/>
        <w:jc w:val="both"/>
      </w:pPr>
      <w:r>
        <w:t>H.O.D,</w:t>
      </w:r>
      <w:r>
        <w:rPr>
          <w:spacing w:val="1"/>
        </w:rPr>
        <w:t xml:space="preserve"> </w:t>
      </w:r>
      <w:r>
        <w:t>CSE</w:t>
      </w:r>
      <w:r>
        <w:rPr>
          <w:spacing w:val="1"/>
        </w:rPr>
        <w:t xml:space="preserve"> </w:t>
      </w:r>
      <w:r>
        <w:t>DEPARTMENT</w:t>
      </w:r>
      <w:r>
        <w:rPr>
          <w:spacing w:val="1"/>
        </w:rPr>
        <w:t xml:space="preserve"> </w:t>
      </w:r>
      <w:r>
        <w:t>whose</w:t>
      </w:r>
      <w:r>
        <w:rPr>
          <w:spacing w:val="1"/>
        </w:rPr>
        <w:t xml:space="preserve"> </w:t>
      </w:r>
      <w:r>
        <w:t>support</w:t>
      </w:r>
      <w:r>
        <w:rPr>
          <w:spacing w:val="1"/>
        </w:rPr>
        <w:t xml:space="preserve"> </w:t>
      </w:r>
      <w:r>
        <w:t>has</w:t>
      </w:r>
      <w:r>
        <w:rPr>
          <w:spacing w:val="1"/>
        </w:rPr>
        <w:t xml:space="preserve"> </w:t>
      </w:r>
      <w:r>
        <w:t>greatly</w:t>
      </w:r>
      <w:r>
        <w:rPr>
          <w:spacing w:val="1"/>
        </w:rPr>
        <w:t xml:space="preserve"> </w:t>
      </w:r>
      <w:r>
        <w:t>boosted</w:t>
      </w:r>
      <w:r>
        <w:rPr>
          <w:spacing w:val="1"/>
        </w:rPr>
        <w:t xml:space="preserve"> </w:t>
      </w:r>
      <w:r>
        <w:t>our</w:t>
      </w:r>
      <w:r>
        <w:rPr>
          <w:spacing w:val="1"/>
        </w:rPr>
        <w:t xml:space="preserve"> </w:t>
      </w:r>
      <w:r>
        <w:t>self-</w:t>
      </w:r>
      <w:r>
        <w:rPr>
          <w:spacing w:val="1"/>
        </w:rPr>
        <w:t xml:space="preserve"> </w:t>
      </w:r>
      <w:r>
        <w:t>confidence and will go a long way on helping us to reach further milestones and</w:t>
      </w:r>
      <w:r>
        <w:rPr>
          <w:spacing w:val="1"/>
        </w:rPr>
        <w:t xml:space="preserve"> </w:t>
      </w:r>
      <w:r>
        <w:t>greater</w:t>
      </w:r>
      <w:r>
        <w:rPr>
          <w:spacing w:val="-1"/>
        </w:rPr>
        <w:t xml:space="preserve"> </w:t>
      </w:r>
      <w:r>
        <w:t>heights.</w:t>
      </w:r>
    </w:p>
    <w:p>
      <w:pPr>
        <w:spacing w:after="0" w:line="360" w:lineRule="auto"/>
        <w:jc w:val="both"/>
        <w:sectPr>
          <w:pgSz w:w="12240" w:h="15840"/>
          <w:pgMar w:top="1500" w:right="140" w:bottom="1260" w:left="120" w:header="0" w:footer="1063" w:gutter="0"/>
          <w:pgNumType w:fmt="decimal"/>
          <w:cols w:space="720" w:num="1"/>
        </w:sectPr>
      </w:pPr>
    </w:p>
    <w:p>
      <w:pPr>
        <w:pStyle w:val="2"/>
        <w:spacing w:before="61"/>
        <w:ind w:left="24"/>
        <w:rPr>
          <w:rFonts w:ascii="Times New Roman"/>
          <w:u w:val="none" w:color="auto"/>
        </w:rPr>
      </w:pPr>
      <w:r>
        <w:rPr>
          <w:rFonts w:ascii="Times New Roman"/>
          <w:u w:val="none" w:color="auto"/>
        </w:rPr>
        <w:t>ABSTRACT</w:t>
      </w:r>
    </w:p>
    <w:p>
      <w:pPr>
        <w:pStyle w:val="6"/>
        <w:rPr>
          <w:b/>
          <w:sz w:val="20"/>
        </w:rPr>
      </w:pPr>
    </w:p>
    <w:p>
      <w:pPr>
        <w:pStyle w:val="6"/>
        <w:rPr>
          <w:b/>
          <w:sz w:val="20"/>
        </w:rPr>
      </w:pPr>
    </w:p>
    <w:p>
      <w:pPr>
        <w:pStyle w:val="6"/>
        <w:rPr>
          <w:b/>
          <w:sz w:val="20"/>
        </w:rPr>
      </w:pPr>
    </w:p>
    <w:p>
      <w:pPr>
        <w:pStyle w:val="6"/>
        <w:spacing w:before="4"/>
        <w:rPr>
          <w:b/>
          <w:sz w:val="22"/>
        </w:rPr>
      </w:pPr>
    </w:p>
    <w:p>
      <w:pPr>
        <w:pStyle w:val="6"/>
        <w:spacing w:before="88"/>
        <w:ind w:left="2042" w:right="1302"/>
        <w:jc w:val="both"/>
        <w:rPr>
          <w:rFonts w:hint="default"/>
          <w:lang w:val="en-US"/>
        </w:rPr>
      </w:pPr>
      <w:r>
        <w:t xml:space="preserve">The main objective of this project is to design a voice based </w:t>
      </w:r>
      <w:r>
        <w:rPr>
          <w:rFonts w:hint="default"/>
          <w:lang w:val="en-US"/>
        </w:rPr>
        <w:t>AI</w:t>
      </w:r>
      <w:r>
        <w:t xml:space="preserve"> </w:t>
      </w:r>
      <w:r>
        <w:rPr>
          <w:lang w:val="en-US"/>
        </w:rPr>
        <w:t>TradeBot</w:t>
      </w:r>
      <w:r>
        <w:rPr>
          <w:rFonts w:hint="default"/>
          <w:lang w:val="en-US"/>
        </w:rPr>
        <w:t>.</w:t>
      </w:r>
    </w:p>
    <w:p>
      <w:pPr>
        <w:pStyle w:val="6"/>
      </w:pPr>
    </w:p>
    <w:p>
      <w:pPr>
        <w:pStyle w:val="6"/>
        <w:ind w:left="2042" w:right="1306"/>
        <w:jc w:val="both"/>
        <w:rPr>
          <w:rFonts w:hint="default"/>
          <w:lang w:val="en-US"/>
        </w:rPr>
      </w:pPr>
      <w:r>
        <w:t>Then,</w:t>
      </w:r>
      <w:r>
        <w:rPr>
          <w:spacing w:val="1"/>
        </w:rPr>
        <w:t xml:space="preserve"> </w:t>
      </w:r>
      <w:r>
        <w:t>to</w:t>
      </w:r>
      <w:r>
        <w:rPr>
          <w:spacing w:val="1"/>
        </w:rPr>
        <w:t xml:space="preserve"> </w:t>
      </w:r>
      <w:r>
        <w:t>workout</w:t>
      </w:r>
      <w:r>
        <w:rPr>
          <w:spacing w:val="1"/>
        </w:rPr>
        <w:t xml:space="preserve"> </w:t>
      </w:r>
      <w:r>
        <w:t>all</w:t>
      </w:r>
      <w:r>
        <w:rPr>
          <w:spacing w:val="1"/>
        </w:rPr>
        <w:t xml:space="preserve"> </w:t>
      </w:r>
      <w:r>
        <w:t>the</w:t>
      </w:r>
      <w:r>
        <w:rPr>
          <w:spacing w:val="1"/>
        </w:rPr>
        <w:t xml:space="preserve"> </w:t>
      </w:r>
      <w:r>
        <w:t>necessary</w:t>
      </w:r>
      <w:r>
        <w:rPr>
          <w:spacing w:val="1"/>
        </w:rPr>
        <w:t xml:space="preserve"> </w:t>
      </w:r>
      <w:r>
        <w:t>functions</w:t>
      </w:r>
      <w:r>
        <w:rPr>
          <w:spacing w:val="1"/>
        </w:rPr>
        <w:t xml:space="preserve"> </w:t>
      </w:r>
      <w:r>
        <w:rPr>
          <w:rFonts w:hint="default"/>
          <w:spacing w:val="1"/>
          <w:lang w:val="en-US"/>
        </w:rPr>
        <w:t>related to terms of Trading with all the necessary responses.</w:t>
      </w:r>
    </w:p>
    <w:p>
      <w:pPr>
        <w:pStyle w:val="6"/>
      </w:pPr>
    </w:p>
    <w:p>
      <w:pPr>
        <w:pStyle w:val="6"/>
        <w:spacing w:before="1"/>
        <w:ind w:left="2042" w:right="1305"/>
        <w:jc w:val="both"/>
      </w:pPr>
      <w:r>
        <w:t>This project includes an implementation of an intelligent voice recognition</w:t>
      </w:r>
      <w:r>
        <w:rPr>
          <w:spacing w:val="1"/>
        </w:rPr>
        <w:t xml:space="preserve"> </w:t>
      </w:r>
      <w:r>
        <w:t xml:space="preserve"> for laptop OS where functionality on current existing applications</w:t>
      </w:r>
      <w:r>
        <w:rPr>
          <w:spacing w:val="1"/>
        </w:rPr>
        <w:t xml:space="preserve"> </w:t>
      </w:r>
      <w:r>
        <w:t>on other platforms is compared. Until this day, there has not been any good</w:t>
      </w:r>
      <w:r>
        <w:rPr>
          <w:spacing w:val="1"/>
        </w:rPr>
        <w:t xml:space="preserve"> </w:t>
      </w:r>
      <w:r>
        <w:t xml:space="preserve">alternative for laptop OS, so this project aims to implement a </w:t>
      </w:r>
      <w:r>
        <w:rPr>
          <w:rFonts w:hint="default"/>
          <w:lang w:val="en-US"/>
        </w:rPr>
        <w:t xml:space="preserve">TradeBot </w:t>
      </w:r>
      <w:r>
        <w:t xml:space="preserve">for the laptop OS platform while describing the </w:t>
      </w:r>
      <w:r>
        <w:rPr>
          <w:rFonts w:hint="default"/>
          <w:lang w:val="en-US"/>
        </w:rPr>
        <w:t>difficulties</w:t>
      </w:r>
      <w:r>
        <w:t xml:space="preserve"> and challenges</w:t>
      </w:r>
      <w:r>
        <w:rPr>
          <w:spacing w:val="1"/>
        </w:rPr>
        <w:t xml:space="preserve"> </w:t>
      </w:r>
      <w:r>
        <w:t>that</w:t>
      </w:r>
      <w:r>
        <w:rPr>
          <w:spacing w:val="-1"/>
        </w:rPr>
        <w:t xml:space="preserve"> </w:t>
      </w:r>
      <w:r>
        <w:t>lies in this</w:t>
      </w:r>
      <w:r>
        <w:rPr>
          <w:spacing w:val="-1"/>
        </w:rPr>
        <w:t xml:space="preserve"> </w:t>
      </w:r>
      <w:r>
        <w:t>task.</w:t>
      </w:r>
    </w:p>
    <w:p>
      <w:pPr>
        <w:pStyle w:val="6"/>
        <w:rPr>
          <w:sz w:val="30"/>
        </w:rPr>
      </w:pPr>
    </w:p>
    <w:p>
      <w:pPr>
        <w:pStyle w:val="6"/>
        <w:rPr>
          <w:sz w:val="30"/>
        </w:rPr>
      </w:pPr>
    </w:p>
    <w:p>
      <w:pPr>
        <w:pStyle w:val="6"/>
        <w:spacing w:before="4"/>
        <w:rPr>
          <w:sz w:val="36"/>
        </w:rPr>
      </w:pPr>
    </w:p>
    <w:p>
      <w:pPr>
        <w:pStyle w:val="2"/>
        <w:spacing w:before="1"/>
        <w:ind w:left="20"/>
        <w:rPr>
          <w:u w:val="none"/>
        </w:rPr>
      </w:pPr>
      <w:r>
        <w:rPr>
          <w:color w:val="0C0C0C"/>
          <w:u w:val="single" w:color="0C0C0C"/>
        </w:rPr>
        <w:t>Functionalities</w:t>
      </w:r>
      <w:r>
        <w:rPr>
          <w:color w:val="0C0C0C"/>
          <w:spacing w:val="-6"/>
          <w:u w:val="single" w:color="0C0C0C"/>
        </w:rPr>
        <w:t xml:space="preserve"> </w:t>
      </w:r>
      <w:r>
        <w:rPr>
          <w:color w:val="0C0C0C"/>
          <w:u w:val="single" w:color="0C0C0C"/>
        </w:rPr>
        <w:t>of</w:t>
      </w:r>
      <w:r>
        <w:rPr>
          <w:color w:val="0C0C0C"/>
          <w:spacing w:val="-4"/>
          <w:u w:val="single" w:color="0C0C0C"/>
        </w:rPr>
        <w:t xml:space="preserve"> </w:t>
      </w:r>
      <w:r>
        <w:rPr>
          <w:color w:val="0C0C0C"/>
          <w:u w:val="single" w:color="0C0C0C"/>
        </w:rPr>
        <w:t>this</w:t>
      </w:r>
      <w:r>
        <w:rPr>
          <w:color w:val="0C0C0C"/>
          <w:spacing w:val="-4"/>
          <w:u w:val="single" w:color="0C0C0C"/>
        </w:rPr>
        <w:t xml:space="preserve"> </w:t>
      </w:r>
      <w:r>
        <w:rPr>
          <w:color w:val="0C0C0C"/>
          <w:u w:val="single" w:color="0C0C0C"/>
        </w:rPr>
        <w:t>project</w:t>
      </w:r>
      <w:r>
        <w:rPr>
          <w:color w:val="0C0C0C"/>
          <w:spacing w:val="-6"/>
          <w:u w:val="single" w:color="0C0C0C"/>
        </w:rPr>
        <w:t xml:space="preserve"> </w:t>
      </w:r>
      <w:r>
        <w:rPr>
          <w:color w:val="0C0C0C"/>
          <w:u w:val="single" w:color="0C0C0C"/>
        </w:rPr>
        <w:t>include:</w:t>
      </w:r>
    </w:p>
    <w:p>
      <w:pPr>
        <w:pStyle w:val="6"/>
        <w:rPr>
          <w:rFonts w:ascii="Calibri"/>
          <w:b/>
          <w:sz w:val="20"/>
        </w:rPr>
      </w:pPr>
    </w:p>
    <w:p>
      <w:pPr>
        <w:pStyle w:val="6"/>
        <w:rPr>
          <w:rFonts w:ascii="Calibri"/>
          <w:b/>
          <w:sz w:val="20"/>
        </w:rPr>
      </w:pPr>
    </w:p>
    <w:p>
      <w:pPr>
        <w:pStyle w:val="6"/>
        <w:rPr>
          <w:rFonts w:ascii="Calibri"/>
          <w:b/>
          <w:sz w:val="20"/>
        </w:rPr>
      </w:pPr>
    </w:p>
    <w:p>
      <w:pPr>
        <w:pStyle w:val="6"/>
        <w:spacing w:before="4"/>
        <w:rPr>
          <w:rFonts w:ascii="Calibri"/>
          <w:b/>
          <w:sz w:val="16"/>
        </w:rPr>
      </w:pPr>
    </w:p>
    <w:p>
      <w:pPr>
        <w:pStyle w:val="11"/>
        <w:numPr>
          <w:ilvl w:val="0"/>
          <w:numId w:val="1"/>
        </w:numPr>
        <w:tabs>
          <w:tab w:val="left" w:pos="2232"/>
        </w:tabs>
        <w:spacing w:before="88" w:after="0" w:line="240" w:lineRule="auto"/>
        <w:ind w:left="2232" w:right="0" w:hanging="280"/>
        <w:jc w:val="left"/>
        <w:rPr>
          <w:sz w:val="28"/>
        </w:rPr>
      </w:pPr>
      <w:r>
        <w:rPr>
          <w:sz w:val="28"/>
        </w:rPr>
        <w:t>It</w:t>
      </w:r>
      <w:r>
        <w:rPr>
          <w:spacing w:val="-2"/>
          <w:sz w:val="28"/>
        </w:rPr>
        <w:t xml:space="preserve"> </w:t>
      </w:r>
      <w:r>
        <w:rPr>
          <w:sz w:val="28"/>
        </w:rPr>
        <w:t>Can</w:t>
      </w:r>
      <w:r>
        <w:rPr>
          <w:spacing w:val="-3"/>
          <w:sz w:val="28"/>
        </w:rPr>
        <w:t xml:space="preserve"> </w:t>
      </w:r>
      <w:r>
        <w:rPr>
          <w:rFonts w:hint="default"/>
          <w:spacing w:val="-3"/>
          <w:sz w:val="28"/>
          <w:lang w:val="en-US"/>
        </w:rPr>
        <w:t>invest in stocks.</w:t>
      </w:r>
    </w:p>
    <w:p>
      <w:pPr>
        <w:pStyle w:val="11"/>
        <w:numPr>
          <w:ilvl w:val="0"/>
          <w:numId w:val="1"/>
        </w:numPr>
        <w:tabs>
          <w:tab w:val="left" w:pos="2232"/>
        </w:tabs>
        <w:spacing w:before="0" w:after="0" w:line="240" w:lineRule="auto"/>
        <w:ind w:left="2232" w:right="0" w:hanging="280"/>
        <w:jc w:val="left"/>
        <w:rPr>
          <w:sz w:val="28"/>
        </w:rPr>
      </w:pPr>
      <w:r>
        <w:rPr>
          <w:sz w:val="28"/>
        </w:rPr>
        <w:t>It</w:t>
      </w:r>
      <w:r>
        <w:rPr>
          <w:spacing w:val="-2"/>
          <w:sz w:val="28"/>
        </w:rPr>
        <w:t xml:space="preserve"> </w:t>
      </w:r>
      <w:r>
        <w:rPr>
          <w:sz w:val="28"/>
        </w:rPr>
        <w:t>Can</w:t>
      </w:r>
      <w:r>
        <w:rPr>
          <w:spacing w:val="-3"/>
          <w:sz w:val="28"/>
        </w:rPr>
        <w:t xml:space="preserve"> </w:t>
      </w:r>
      <w:r>
        <w:rPr>
          <w:rFonts w:hint="default"/>
          <w:spacing w:val="-3"/>
          <w:sz w:val="28"/>
          <w:lang w:val="en-US"/>
        </w:rPr>
        <w:t>buy during Intradays.</w:t>
      </w:r>
    </w:p>
    <w:p>
      <w:pPr>
        <w:pStyle w:val="11"/>
        <w:numPr>
          <w:ilvl w:val="0"/>
          <w:numId w:val="1"/>
        </w:numPr>
        <w:tabs>
          <w:tab w:val="left" w:pos="2232"/>
        </w:tabs>
        <w:spacing w:before="1" w:after="0" w:line="240" w:lineRule="auto"/>
        <w:ind w:left="2232" w:right="0" w:hanging="280"/>
        <w:jc w:val="left"/>
        <w:rPr>
          <w:sz w:val="28"/>
        </w:rPr>
      </w:pPr>
      <w:r>
        <w:rPr>
          <w:sz w:val="28"/>
        </w:rPr>
        <w:t>It</w:t>
      </w:r>
      <w:r>
        <w:rPr>
          <w:spacing w:val="-3"/>
          <w:sz w:val="28"/>
        </w:rPr>
        <w:t xml:space="preserve"> </w:t>
      </w:r>
      <w:r>
        <w:rPr>
          <w:sz w:val="28"/>
        </w:rPr>
        <w:t>Can</w:t>
      </w:r>
      <w:r>
        <w:rPr>
          <w:spacing w:val="-3"/>
          <w:sz w:val="28"/>
        </w:rPr>
        <w:t xml:space="preserve"> </w:t>
      </w:r>
      <w:r>
        <w:rPr>
          <w:rFonts w:hint="default"/>
          <w:spacing w:val="-3"/>
          <w:sz w:val="28"/>
          <w:lang w:val="en-US"/>
        </w:rPr>
        <w:t>build</w:t>
      </w:r>
      <w:r>
        <w:rPr>
          <w:spacing w:val="-2"/>
          <w:sz w:val="28"/>
        </w:rPr>
        <w:t xml:space="preserve"> </w:t>
      </w:r>
      <w:r>
        <w:rPr>
          <w:rFonts w:hint="default"/>
          <w:spacing w:val="-2"/>
          <w:sz w:val="28"/>
          <w:lang w:val="en-US"/>
        </w:rPr>
        <w:t>Financial Portfolios.</w:t>
      </w:r>
    </w:p>
    <w:p>
      <w:pPr>
        <w:pStyle w:val="11"/>
        <w:numPr>
          <w:ilvl w:val="0"/>
          <w:numId w:val="1"/>
        </w:numPr>
        <w:tabs>
          <w:tab w:val="left" w:pos="2232"/>
        </w:tabs>
        <w:spacing w:before="0" w:after="0" w:line="240" w:lineRule="auto"/>
        <w:ind w:left="2232" w:right="0" w:hanging="280"/>
        <w:jc w:val="left"/>
        <w:rPr>
          <w:sz w:val="28"/>
        </w:rPr>
      </w:pPr>
      <w:r>
        <w:rPr>
          <w:sz w:val="28"/>
        </w:rPr>
        <w:t>It</w:t>
      </w:r>
      <w:r>
        <w:rPr>
          <w:spacing w:val="-2"/>
          <w:sz w:val="28"/>
        </w:rPr>
        <w:t xml:space="preserve"> </w:t>
      </w:r>
      <w:r>
        <w:rPr>
          <w:sz w:val="28"/>
        </w:rPr>
        <w:t>Can</w:t>
      </w:r>
      <w:r>
        <w:rPr>
          <w:spacing w:val="-3"/>
          <w:sz w:val="28"/>
        </w:rPr>
        <w:t xml:space="preserve"> </w:t>
      </w:r>
      <w:r>
        <w:rPr>
          <w:rFonts w:hint="default"/>
          <w:spacing w:val="-3"/>
          <w:sz w:val="28"/>
          <w:lang w:val="en-US"/>
        </w:rPr>
        <w:t>sell stocks.</w:t>
      </w:r>
    </w:p>
    <w:p>
      <w:pPr>
        <w:pStyle w:val="11"/>
        <w:numPr>
          <w:ilvl w:val="0"/>
          <w:numId w:val="1"/>
        </w:numPr>
        <w:tabs>
          <w:tab w:val="left" w:pos="2232"/>
        </w:tabs>
        <w:spacing w:before="0" w:after="0" w:line="240" w:lineRule="auto"/>
        <w:ind w:left="2232" w:right="0" w:hanging="280"/>
        <w:jc w:val="left"/>
        <w:rPr>
          <w:sz w:val="28"/>
        </w:rPr>
      </w:pPr>
      <w:r>
        <w:rPr>
          <w:sz w:val="28"/>
        </w:rPr>
        <w:t>It</w:t>
      </w:r>
      <w:r>
        <w:rPr>
          <w:spacing w:val="-2"/>
          <w:sz w:val="28"/>
        </w:rPr>
        <w:t xml:space="preserve"> </w:t>
      </w:r>
      <w:r>
        <w:rPr>
          <w:sz w:val="28"/>
        </w:rPr>
        <w:t>Can</w:t>
      </w:r>
      <w:r>
        <w:rPr>
          <w:spacing w:val="-3"/>
          <w:sz w:val="28"/>
        </w:rPr>
        <w:t xml:space="preserve"> </w:t>
      </w:r>
      <w:r>
        <w:rPr>
          <w:sz w:val="28"/>
        </w:rPr>
        <w:t>Do</w:t>
      </w:r>
      <w:r>
        <w:rPr>
          <w:spacing w:val="-2"/>
          <w:sz w:val="28"/>
        </w:rPr>
        <w:t xml:space="preserve"> </w:t>
      </w:r>
      <w:r>
        <w:rPr>
          <w:rFonts w:hint="default"/>
          <w:spacing w:val="-2"/>
          <w:sz w:val="28"/>
          <w:lang w:val="en-US"/>
        </w:rPr>
        <w:t>all necessary functions of Trading.</w:t>
      </w:r>
    </w:p>
    <w:p>
      <w:pPr>
        <w:pStyle w:val="11"/>
        <w:numPr>
          <w:ilvl w:val="0"/>
          <w:numId w:val="1"/>
        </w:numPr>
        <w:tabs>
          <w:tab w:val="left" w:pos="2232"/>
        </w:tabs>
        <w:spacing w:before="0" w:after="0" w:line="240" w:lineRule="auto"/>
        <w:ind w:left="2232" w:right="0" w:hanging="280"/>
        <w:jc w:val="left"/>
        <w:rPr>
          <w:sz w:val="28"/>
        </w:rPr>
      </w:pPr>
      <w:r>
        <w:rPr>
          <w:sz w:val="28"/>
        </w:rPr>
        <w:t>It</w:t>
      </w:r>
      <w:r>
        <w:rPr>
          <w:spacing w:val="-2"/>
          <w:sz w:val="28"/>
        </w:rPr>
        <w:t xml:space="preserve"> </w:t>
      </w:r>
      <w:r>
        <w:rPr>
          <w:sz w:val="28"/>
        </w:rPr>
        <w:t>Can</w:t>
      </w:r>
      <w:r>
        <w:rPr>
          <w:spacing w:val="-3"/>
          <w:sz w:val="28"/>
        </w:rPr>
        <w:t xml:space="preserve"> </w:t>
      </w:r>
      <w:r>
        <w:rPr>
          <w:sz w:val="28"/>
        </w:rPr>
        <w:t>Open</w:t>
      </w:r>
      <w:r>
        <w:rPr>
          <w:spacing w:val="-1"/>
          <w:sz w:val="28"/>
        </w:rPr>
        <w:t xml:space="preserve"> </w:t>
      </w:r>
      <w:r>
        <w:rPr>
          <w:spacing w:val="-1"/>
          <w:sz w:val="28"/>
          <w:lang w:val="en-US"/>
        </w:rPr>
        <w:t>Demat</w:t>
      </w:r>
      <w:r>
        <w:rPr>
          <w:rFonts w:hint="default"/>
          <w:spacing w:val="-1"/>
          <w:sz w:val="28"/>
          <w:lang w:val="en-US"/>
        </w:rPr>
        <w:t xml:space="preserve"> Accounts, invest in desiring firms.</w:t>
      </w:r>
    </w:p>
    <w:p>
      <w:pPr>
        <w:pStyle w:val="11"/>
        <w:numPr>
          <w:ilvl w:val="0"/>
          <w:numId w:val="1"/>
        </w:numPr>
        <w:tabs>
          <w:tab w:val="left" w:pos="2232"/>
        </w:tabs>
        <w:spacing w:before="0" w:after="0" w:line="240" w:lineRule="auto"/>
        <w:ind w:left="2232" w:right="0" w:hanging="280"/>
        <w:jc w:val="left"/>
        <w:rPr>
          <w:sz w:val="28"/>
        </w:rPr>
        <w:sectPr>
          <w:pgSz w:w="12240" w:h="15840"/>
          <w:pgMar w:top="1380" w:right="140" w:bottom="1260" w:left="120" w:header="0" w:footer="1063" w:gutter="0"/>
          <w:pgNumType w:fmt="decimal"/>
          <w:cols w:space="720" w:num="1"/>
        </w:sectPr>
      </w:pPr>
      <w:r>
        <w:rPr>
          <w:sz w:val="28"/>
        </w:rPr>
        <w:t>It</w:t>
      </w:r>
      <w:r>
        <w:rPr>
          <w:spacing w:val="-3"/>
          <w:sz w:val="28"/>
        </w:rPr>
        <w:t xml:space="preserve"> </w:t>
      </w:r>
      <w:r>
        <w:rPr>
          <w:sz w:val="28"/>
        </w:rPr>
        <w:t>Can</w:t>
      </w:r>
      <w:r>
        <w:rPr>
          <w:spacing w:val="-4"/>
          <w:sz w:val="28"/>
        </w:rPr>
        <w:t xml:space="preserve"> </w:t>
      </w:r>
      <w:r>
        <w:rPr>
          <w:sz w:val="28"/>
        </w:rPr>
        <w:t>Give</w:t>
      </w:r>
      <w:r>
        <w:rPr>
          <w:rFonts w:hint="default"/>
          <w:sz w:val="28"/>
          <w:lang w:val="en-US"/>
        </w:rPr>
        <w:t xml:space="preserve"> Perform Paper Trading and Back Testing as well.</w:t>
      </w:r>
    </w:p>
    <w:p>
      <w:pPr>
        <w:pStyle w:val="2"/>
        <w:spacing w:before="61"/>
        <w:ind w:left="24"/>
        <w:rPr>
          <w:rFonts w:ascii="Times New Roman"/>
          <w:u w:val="none" w:color="auto"/>
        </w:rPr>
      </w:pPr>
      <w:r>
        <w:rPr>
          <w:u w:val="none" w:color="auto"/>
        </w:rPr>
        <w:drawing>
          <wp:anchor distT="0" distB="0" distL="0" distR="0" simplePos="0" relativeHeight="251661312" behindDoc="0" locked="0" layoutInCell="1" allowOverlap="1">
            <wp:simplePos x="0" y="0"/>
            <wp:positionH relativeFrom="page">
              <wp:posOffset>457200</wp:posOffset>
            </wp:positionH>
            <wp:positionV relativeFrom="page">
              <wp:posOffset>5648960</wp:posOffset>
            </wp:positionV>
            <wp:extent cx="6844030" cy="35966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6844017" cy="3596627"/>
                    </a:xfrm>
                    <a:prstGeom prst="rect">
                      <a:avLst/>
                    </a:prstGeom>
                  </pic:spPr>
                </pic:pic>
              </a:graphicData>
            </a:graphic>
          </wp:anchor>
        </w:drawing>
      </w:r>
      <w:r>
        <w:rPr>
          <w:rFonts w:ascii="Times New Roman"/>
          <w:u w:val="none" w:color="auto"/>
        </w:rPr>
        <w:t>LIST</w:t>
      </w:r>
      <w:r>
        <w:rPr>
          <w:rFonts w:ascii="Times New Roman"/>
          <w:spacing w:val="-2"/>
          <w:u w:val="none" w:color="auto"/>
        </w:rPr>
        <w:t xml:space="preserve"> </w:t>
      </w:r>
      <w:r>
        <w:rPr>
          <w:rFonts w:ascii="Times New Roman"/>
          <w:u w:val="none" w:color="auto"/>
        </w:rPr>
        <w:t>OF</w:t>
      </w:r>
      <w:r>
        <w:rPr>
          <w:rFonts w:ascii="Times New Roman"/>
          <w:spacing w:val="-1"/>
          <w:u w:val="none" w:color="auto"/>
        </w:rPr>
        <w:t xml:space="preserve"> </w:t>
      </w:r>
      <w:r>
        <w:rPr>
          <w:rFonts w:ascii="Times New Roman"/>
          <w:u w:val="none" w:color="auto"/>
        </w:rPr>
        <w:t>FIGURES</w:t>
      </w:r>
    </w:p>
    <w:p>
      <w:pPr>
        <w:spacing w:before="275"/>
        <w:ind w:left="15" w:right="0" w:firstLine="0"/>
        <w:jc w:val="center"/>
        <w:rPr>
          <w:rFonts w:ascii="Bahnschrift"/>
          <w:sz w:val="32"/>
        </w:rPr>
      </w:pPr>
      <w:r>
        <w:rPr>
          <w:rFonts w:ascii="Bahnschrift"/>
          <w:color w:val="8B1B73"/>
          <w:sz w:val="32"/>
        </w:rPr>
        <w:t>It</w:t>
      </w:r>
      <w:r>
        <w:rPr>
          <w:rFonts w:ascii="Bahnschrift"/>
          <w:color w:val="8B1B73"/>
          <w:spacing w:val="28"/>
          <w:sz w:val="32"/>
        </w:rPr>
        <w:t xml:space="preserve"> </w:t>
      </w:r>
      <w:r>
        <w:rPr>
          <w:rFonts w:ascii="Bahnschrift"/>
          <w:color w:val="8B1B73"/>
          <w:sz w:val="32"/>
        </w:rPr>
        <w:t>depicts</w:t>
      </w:r>
      <w:r>
        <w:rPr>
          <w:rFonts w:ascii="Bahnschrift"/>
          <w:color w:val="8B1B73"/>
          <w:spacing w:val="30"/>
          <w:sz w:val="32"/>
        </w:rPr>
        <w:t xml:space="preserve"> </w:t>
      </w:r>
      <w:r>
        <w:rPr>
          <w:rFonts w:ascii="Bahnschrift"/>
          <w:color w:val="8B1B73"/>
          <w:sz w:val="32"/>
        </w:rPr>
        <w:t>the</w:t>
      </w:r>
      <w:r>
        <w:rPr>
          <w:rFonts w:ascii="Bahnschrift"/>
          <w:color w:val="8B1B73"/>
          <w:spacing w:val="27"/>
          <w:sz w:val="32"/>
        </w:rPr>
        <w:t xml:space="preserve"> </w:t>
      </w:r>
      <w:r>
        <w:rPr>
          <w:rFonts w:ascii="Bahnschrift"/>
          <w:color w:val="8B1B73"/>
          <w:sz w:val="32"/>
        </w:rPr>
        <w:t>Number</w:t>
      </w:r>
      <w:r>
        <w:rPr>
          <w:rFonts w:ascii="Bahnschrift"/>
          <w:color w:val="8B1B73"/>
          <w:spacing w:val="27"/>
          <w:sz w:val="32"/>
        </w:rPr>
        <w:t xml:space="preserve"> </w:t>
      </w:r>
      <w:r>
        <w:rPr>
          <w:rFonts w:ascii="Bahnschrift"/>
          <w:color w:val="8B1B73"/>
          <w:sz w:val="32"/>
        </w:rPr>
        <w:t>And</w:t>
      </w:r>
      <w:r>
        <w:rPr>
          <w:rFonts w:ascii="Bahnschrift"/>
          <w:color w:val="8B1B73"/>
          <w:spacing w:val="27"/>
          <w:sz w:val="32"/>
        </w:rPr>
        <w:t xml:space="preserve"> </w:t>
      </w:r>
      <w:r>
        <w:rPr>
          <w:rFonts w:ascii="Bahnschrift"/>
          <w:color w:val="8B1B73"/>
          <w:sz w:val="32"/>
        </w:rPr>
        <w:t>Types</w:t>
      </w:r>
      <w:r>
        <w:rPr>
          <w:rFonts w:ascii="Bahnschrift"/>
          <w:color w:val="8B1B73"/>
          <w:spacing w:val="27"/>
          <w:sz w:val="32"/>
        </w:rPr>
        <w:t xml:space="preserve"> </w:t>
      </w:r>
      <w:r>
        <w:rPr>
          <w:rFonts w:ascii="Bahnschrift"/>
          <w:color w:val="8B1B73"/>
          <w:sz w:val="32"/>
        </w:rPr>
        <w:t>of</w:t>
      </w:r>
      <w:r>
        <w:rPr>
          <w:rFonts w:ascii="Bahnschrift"/>
          <w:color w:val="8B1B73"/>
          <w:spacing w:val="28"/>
          <w:sz w:val="32"/>
        </w:rPr>
        <w:t xml:space="preserve"> </w:t>
      </w:r>
      <w:r>
        <w:rPr>
          <w:rFonts w:ascii="Bahnschrift"/>
          <w:color w:val="8B1B73"/>
          <w:sz w:val="32"/>
        </w:rPr>
        <w:t>Libraries</w:t>
      </w:r>
      <w:r>
        <w:rPr>
          <w:rFonts w:ascii="Bahnschrift"/>
          <w:color w:val="8B1B73"/>
          <w:spacing w:val="28"/>
          <w:sz w:val="32"/>
        </w:rPr>
        <w:t xml:space="preserve"> </w:t>
      </w:r>
      <w:r>
        <w:rPr>
          <w:rFonts w:ascii="Bahnschrift"/>
          <w:color w:val="8B1B73"/>
          <w:sz w:val="32"/>
        </w:rPr>
        <w:t>Involved:</w:t>
      </w:r>
    </w:p>
    <w:p>
      <w:pPr>
        <w:pStyle w:val="6"/>
        <w:spacing w:before="10"/>
        <w:rPr>
          <w:rFonts w:ascii="Bahnschrift"/>
          <w:sz w:val="13"/>
        </w:rPr>
      </w:pPr>
      <w:r>
        <w:drawing>
          <wp:anchor distT="0" distB="0" distL="0" distR="0" simplePos="0" relativeHeight="251660288" behindDoc="0" locked="0" layoutInCell="1" allowOverlap="1">
            <wp:simplePos x="0" y="0"/>
            <wp:positionH relativeFrom="page">
              <wp:posOffset>467995</wp:posOffset>
            </wp:positionH>
            <wp:positionV relativeFrom="paragraph">
              <wp:posOffset>130175</wp:posOffset>
            </wp:positionV>
            <wp:extent cx="6732905" cy="359473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6732922" cy="3594735"/>
                    </a:xfrm>
                    <a:prstGeom prst="rect">
                      <a:avLst/>
                    </a:prstGeom>
                  </pic:spPr>
                </pic:pic>
              </a:graphicData>
            </a:graphic>
          </wp:anchor>
        </w:drawing>
      </w:r>
    </w:p>
    <w:p>
      <w:pPr>
        <w:spacing w:before="0"/>
        <w:ind w:left="13" w:right="0" w:firstLine="0"/>
        <w:jc w:val="center"/>
        <w:rPr>
          <w:rFonts w:ascii="Bahnschrift"/>
          <w:sz w:val="32"/>
        </w:rPr>
      </w:pPr>
      <w:r>
        <w:rPr>
          <w:rFonts w:ascii="Bahnschrift"/>
          <w:color w:val="8B1B73"/>
          <w:sz w:val="32"/>
        </w:rPr>
        <w:t>It</w:t>
      </w:r>
      <w:r>
        <w:rPr>
          <w:rFonts w:ascii="Bahnschrift"/>
          <w:color w:val="8B1B73"/>
          <w:spacing w:val="25"/>
          <w:sz w:val="32"/>
        </w:rPr>
        <w:t xml:space="preserve"> </w:t>
      </w:r>
      <w:r>
        <w:rPr>
          <w:rFonts w:ascii="Bahnschrift"/>
          <w:color w:val="8B1B73"/>
          <w:sz w:val="32"/>
        </w:rPr>
        <w:t>depicts</w:t>
      </w:r>
      <w:r>
        <w:rPr>
          <w:rFonts w:ascii="Bahnschrift"/>
          <w:color w:val="8B1B73"/>
          <w:spacing w:val="27"/>
          <w:sz w:val="32"/>
        </w:rPr>
        <w:t xml:space="preserve"> </w:t>
      </w:r>
      <w:r>
        <w:rPr>
          <w:rFonts w:ascii="Bahnschrift"/>
          <w:color w:val="8B1B73"/>
          <w:sz w:val="32"/>
        </w:rPr>
        <w:t>the</w:t>
      </w:r>
      <w:r>
        <w:rPr>
          <w:rFonts w:ascii="Bahnschrift"/>
          <w:color w:val="8B1B73"/>
          <w:spacing w:val="27"/>
          <w:sz w:val="32"/>
        </w:rPr>
        <w:t xml:space="preserve"> </w:t>
      </w:r>
      <w:r>
        <w:rPr>
          <w:rFonts w:ascii="Bahnschrift"/>
          <w:color w:val="8B1B73"/>
          <w:sz w:val="32"/>
        </w:rPr>
        <w:t>Task</w:t>
      </w:r>
      <w:r>
        <w:rPr>
          <w:rFonts w:ascii="Bahnschrift"/>
          <w:color w:val="8B1B73"/>
          <w:spacing w:val="27"/>
          <w:sz w:val="32"/>
        </w:rPr>
        <w:t xml:space="preserve"> </w:t>
      </w:r>
      <w:r>
        <w:rPr>
          <w:rFonts w:ascii="Bahnschrift"/>
          <w:color w:val="8B1B73"/>
          <w:sz w:val="32"/>
        </w:rPr>
        <w:t>Execution</w:t>
      </w:r>
      <w:r>
        <w:rPr>
          <w:rFonts w:ascii="Bahnschrift"/>
          <w:color w:val="8B1B73"/>
          <w:spacing w:val="27"/>
          <w:sz w:val="32"/>
        </w:rPr>
        <w:t xml:space="preserve"> </w:t>
      </w:r>
      <w:r>
        <w:rPr>
          <w:rFonts w:ascii="Bahnschrift"/>
          <w:color w:val="8B1B73"/>
          <w:sz w:val="32"/>
        </w:rPr>
        <w:t>Commands</w:t>
      </w:r>
      <w:r>
        <w:rPr>
          <w:rFonts w:ascii="Bahnschrift"/>
          <w:color w:val="8B1B73"/>
          <w:spacing w:val="29"/>
          <w:sz w:val="32"/>
        </w:rPr>
        <w:t xml:space="preserve"> </w:t>
      </w:r>
      <w:r>
        <w:rPr>
          <w:rFonts w:ascii="Bahnschrift"/>
          <w:color w:val="8B1B73"/>
          <w:sz w:val="32"/>
        </w:rPr>
        <w:t>for</w:t>
      </w:r>
      <w:r>
        <w:rPr>
          <w:rFonts w:ascii="Bahnschrift"/>
          <w:color w:val="8B1B73"/>
          <w:spacing w:val="26"/>
          <w:sz w:val="32"/>
        </w:rPr>
        <w:t xml:space="preserve"> </w:t>
      </w:r>
      <w:r>
        <w:rPr>
          <w:rFonts w:ascii="Bahnschrift"/>
          <w:color w:val="8B1B73"/>
          <w:sz w:val="32"/>
        </w:rPr>
        <w:t>proper</w:t>
      </w:r>
      <w:r>
        <w:rPr>
          <w:rFonts w:ascii="Bahnschrift"/>
          <w:color w:val="8B1B73"/>
          <w:spacing w:val="26"/>
          <w:sz w:val="32"/>
        </w:rPr>
        <w:t xml:space="preserve"> </w:t>
      </w:r>
      <w:r>
        <w:rPr>
          <w:rFonts w:ascii="Bahnschrift"/>
          <w:color w:val="8B1B73"/>
          <w:sz w:val="32"/>
        </w:rPr>
        <w:t>Functioning:</w:t>
      </w:r>
    </w:p>
    <w:p>
      <w:pPr>
        <w:spacing w:after="0"/>
        <w:jc w:val="center"/>
        <w:rPr>
          <w:rFonts w:ascii="Bahnschrift"/>
          <w:sz w:val="32"/>
        </w:rPr>
        <w:sectPr>
          <w:pgSz w:w="12240" w:h="15840"/>
          <w:pgMar w:top="1380" w:right="140" w:bottom="1260" w:left="120" w:header="0" w:footer="1063" w:gutter="0"/>
          <w:pgNumType w:fmt="decimal"/>
          <w:cols w:space="720" w:num="1"/>
        </w:sectPr>
      </w:pPr>
    </w:p>
    <w:p>
      <w:pPr>
        <w:pStyle w:val="3"/>
        <w:spacing w:before="60"/>
        <w:ind w:left="21"/>
        <w:jc w:val="center"/>
        <w:rPr>
          <w:u w:val="none" w:color="auto"/>
        </w:rPr>
      </w:pPr>
      <w:r>
        <w:rPr>
          <w:u w:val="none" w:color="auto"/>
        </w:rPr>
        <w:t>TABLE</w:t>
      </w:r>
      <w:r>
        <w:rPr>
          <w:spacing w:val="-1"/>
          <w:u w:val="none" w:color="auto"/>
        </w:rPr>
        <w:t xml:space="preserve"> </w:t>
      </w:r>
      <w:r>
        <w:rPr>
          <w:u w:val="none" w:color="auto"/>
        </w:rPr>
        <w:t>OF</w:t>
      </w:r>
      <w:r>
        <w:rPr>
          <w:spacing w:val="-4"/>
          <w:u w:val="none" w:color="auto"/>
        </w:rPr>
        <w:t xml:space="preserve"> </w:t>
      </w:r>
      <w:r>
        <w:rPr>
          <w:u w:val="none" w:color="auto"/>
        </w:rPr>
        <w:t>CONTENTS</w:t>
      </w:r>
    </w:p>
    <w:p>
      <w:pPr>
        <w:pStyle w:val="6"/>
        <w:rPr>
          <w:b/>
          <w:sz w:val="20"/>
        </w:rPr>
      </w:pPr>
    </w:p>
    <w:p>
      <w:pPr>
        <w:pStyle w:val="6"/>
        <w:spacing w:before="4"/>
        <w:rPr>
          <w:b/>
        </w:rPr>
      </w:pPr>
    </w:p>
    <w:p>
      <w:pPr>
        <w:pStyle w:val="11"/>
        <w:numPr>
          <w:ilvl w:val="0"/>
          <w:numId w:val="2"/>
        </w:numPr>
        <w:tabs>
          <w:tab w:val="left" w:pos="1602"/>
        </w:tabs>
        <w:spacing w:before="88" w:after="0" w:line="240" w:lineRule="auto"/>
        <w:ind w:left="1602" w:right="0" w:hanging="280"/>
        <w:jc w:val="left"/>
        <w:rPr>
          <w:b/>
          <w:sz w:val="28"/>
        </w:rPr>
      </w:pPr>
      <w:r>
        <w:rPr>
          <w:b/>
          <w:sz w:val="28"/>
          <w:u w:val="single"/>
        </w:rPr>
        <w:t xml:space="preserve"> INTRODUCTION</w:t>
      </w:r>
    </w:p>
    <w:p>
      <w:pPr>
        <w:pStyle w:val="6"/>
        <w:spacing w:before="2"/>
        <w:rPr>
          <w:b/>
          <w:sz w:val="20"/>
        </w:rPr>
      </w:pPr>
    </w:p>
    <w:p>
      <w:pPr>
        <w:spacing w:before="74"/>
        <w:ind w:left="2402" w:right="0" w:firstLine="0"/>
        <w:jc w:val="left"/>
        <w:rPr>
          <w:sz w:val="24"/>
        </w:rPr>
      </w:pPr>
      <w:r>
        <w:rPr>
          <w:rFonts w:hint="eastAsia" w:ascii="MS UI Gothic" w:hAnsi="MS UI Gothic" w:eastAsia="MS UI Gothic"/>
          <w:sz w:val="24"/>
        </w:rPr>
        <w:t>𝖮</w:t>
      </w:r>
      <w:r>
        <w:rPr>
          <w:rFonts w:hint="eastAsia" w:ascii="MS UI Gothic" w:hAnsi="MS UI Gothic" w:eastAsia="MS UI Gothic"/>
          <w:spacing w:val="63"/>
          <w:sz w:val="24"/>
        </w:rPr>
        <w:t xml:space="preserve"> </w:t>
      </w:r>
      <w:r>
        <w:rPr>
          <w:sz w:val="24"/>
        </w:rPr>
        <w:t>Problem</w:t>
      </w:r>
      <w:r>
        <w:rPr>
          <w:spacing w:val="-11"/>
          <w:sz w:val="24"/>
        </w:rPr>
        <w:t xml:space="preserve"> </w:t>
      </w:r>
      <w:r>
        <w:rPr>
          <w:sz w:val="24"/>
        </w:rPr>
        <w:t>Statement.......................………………………………………………</w:t>
      </w:r>
    </w:p>
    <w:p>
      <w:pPr>
        <w:pStyle w:val="6"/>
        <w:spacing w:before="7"/>
        <w:rPr>
          <w:sz w:val="22"/>
        </w:rPr>
      </w:pPr>
    </w:p>
    <w:p>
      <w:pPr>
        <w:spacing w:before="0"/>
        <w:ind w:left="2042" w:right="0" w:firstLine="0"/>
        <w:jc w:val="left"/>
        <w:rPr>
          <w:sz w:val="24"/>
        </w:rPr>
      </w:pPr>
      <w:r>
        <w:rPr>
          <w:sz w:val="24"/>
        </w:rPr>
        <w:t>1.2</w:t>
      </w:r>
      <w:r>
        <w:rPr>
          <w:spacing w:val="-3"/>
          <w:sz w:val="24"/>
        </w:rPr>
        <w:t xml:space="preserve"> </w:t>
      </w:r>
      <w:r>
        <w:rPr>
          <w:sz w:val="24"/>
        </w:rPr>
        <w:t>Objective</w:t>
      </w:r>
      <w:r>
        <w:rPr>
          <w:spacing w:val="1"/>
          <w:sz w:val="24"/>
        </w:rPr>
        <w:t xml:space="preserve"> </w:t>
      </w:r>
      <w:r>
        <w:rPr>
          <w:sz w:val="24"/>
        </w:rPr>
        <w:t>of</w:t>
      </w:r>
      <w:r>
        <w:rPr>
          <w:spacing w:val="-2"/>
          <w:sz w:val="24"/>
        </w:rPr>
        <w:t xml:space="preserve"> </w:t>
      </w:r>
      <w:r>
        <w:rPr>
          <w:sz w:val="24"/>
        </w:rPr>
        <w:t>Proposed</w:t>
      </w:r>
      <w:r>
        <w:rPr>
          <w:spacing w:val="-2"/>
          <w:sz w:val="24"/>
        </w:rPr>
        <w:t xml:space="preserve"> </w:t>
      </w:r>
      <w:r>
        <w:rPr>
          <w:sz w:val="24"/>
        </w:rPr>
        <w:t>System…………………………………………............</w:t>
      </w:r>
    </w:p>
    <w:p>
      <w:pPr>
        <w:pStyle w:val="6"/>
        <w:rPr>
          <w:sz w:val="24"/>
        </w:rPr>
      </w:pPr>
    </w:p>
    <w:p>
      <w:pPr>
        <w:pStyle w:val="11"/>
        <w:numPr>
          <w:ilvl w:val="1"/>
          <w:numId w:val="2"/>
        </w:numPr>
        <w:tabs>
          <w:tab w:val="left" w:pos="2402"/>
        </w:tabs>
        <w:spacing w:before="0" w:after="0" w:line="240" w:lineRule="auto"/>
        <w:ind w:left="2402" w:right="0" w:hanging="360"/>
        <w:jc w:val="left"/>
        <w:rPr>
          <w:sz w:val="24"/>
        </w:rPr>
      </w:pPr>
      <w:r>
        <w:rPr>
          <w:sz w:val="24"/>
        </w:rPr>
        <w:t>Proposed</w:t>
      </w:r>
      <w:r>
        <w:rPr>
          <w:spacing w:val="-4"/>
          <w:sz w:val="24"/>
        </w:rPr>
        <w:t xml:space="preserve"> </w:t>
      </w:r>
      <w:r>
        <w:rPr>
          <w:sz w:val="24"/>
        </w:rPr>
        <w:t>System</w:t>
      </w:r>
      <w:r>
        <w:rPr>
          <w:spacing w:val="-3"/>
          <w:sz w:val="24"/>
        </w:rPr>
        <w:t xml:space="preserve"> </w:t>
      </w:r>
      <w:r>
        <w:rPr>
          <w:sz w:val="24"/>
        </w:rPr>
        <w:t>Architecture……………………………………………….…</w:t>
      </w:r>
    </w:p>
    <w:p>
      <w:pPr>
        <w:pStyle w:val="6"/>
        <w:rPr>
          <w:sz w:val="24"/>
        </w:rPr>
      </w:pPr>
    </w:p>
    <w:p>
      <w:pPr>
        <w:pStyle w:val="11"/>
        <w:numPr>
          <w:ilvl w:val="1"/>
          <w:numId w:val="2"/>
        </w:numPr>
        <w:tabs>
          <w:tab w:val="left" w:pos="2402"/>
        </w:tabs>
        <w:spacing w:before="0" w:after="0" w:line="240" w:lineRule="auto"/>
        <w:ind w:left="2402" w:right="0" w:hanging="360"/>
        <w:jc w:val="left"/>
        <w:rPr>
          <w:sz w:val="24"/>
        </w:rPr>
      </w:pPr>
      <w:r>
        <w:rPr>
          <w:sz w:val="24"/>
        </w:rPr>
        <w:t>Scope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Proposed</w:t>
      </w:r>
      <w:r>
        <w:rPr>
          <w:spacing w:val="-1"/>
          <w:sz w:val="24"/>
        </w:rPr>
        <w:t xml:space="preserve"> </w:t>
      </w:r>
      <w:r>
        <w:rPr>
          <w:sz w:val="24"/>
        </w:rPr>
        <w:t>System …………………………………………………</w:t>
      </w:r>
    </w:p>
    <w:p>
      <w:pPr>
        <w:pStyle w:val="6"/>
        <w:rPr>
          <w:sz w:val="24"/>
        </w:rPr>
      </w:pPr>
    </w:p>
    <w:p>
      <w:pPr>
        <w:spacing w:before="0"/>
        <w:ind w:left="2042" w:right="0" w:firstLine="0"/>
        <w:jc w:val="left"/>
        <w:rPr>
          <w:sz w:val="24"/>
        </w:rPr>
      </w:pPr>
      <w:r>
        <w:rPr>
          <w:sz w:val="24"/>
        </w:rPr>
        <w:t>1.5</w:t>
      </w:r>
      <w:r>
        <w:rPr>
          <w:spacing w:val="-3"/>
          <w:sz w:val="24"/>
        </w:rPr>
        <w:t xml:space="preserve"> </w:t>
      </w:r>
      <w:r>
        <w:rPr>
          <w:sz w:val="24"/>
        </w:rPr>
        <w:t>Feasibility</w:t>
      </w:r>
      <w:r>
        <w:rPr>
          <w:spacing w:val="1"/>
          <w:sz w:val="24"/>
        </w:rPr>
        <w:t xml:space="preserve"> </w:t>
      </w:r>
      <w:r>
        <w:rPr>
          <w:sz w:val="24"/>
        </w:rPr>
        <w:t>Study………………………………………………………………..</w:t>
      </w:r>
    </w:p>
    <w:p>
      <w:pPr>
        <w:pStyle w:val="6"/>
        <w:rPr>
          <w:sz w:val="24"/>
        </w:rPr>
      </w:pPr>
    </w:p>
    <w:p>
      <w:pPr>
        <w:tabs>
          <w:tab w:val="left" w:pos="4261"/>
        </w:tabs>
        <w:spacing w:before="0"/>
        <w:ind w:left="3482" w:right="0" w:firstLine="0"/>
        <w:jc w:val="left"/>
        <w:rPr>
          <w:sz w:val="24"/>
        </w:rPr>
      </w:pPr>
      <w:r>
        <w:rPr>
          <w:sz w:val="24"/>
        </w:rPr>
        <w:t>1.5.1</w:t>
      </w:r>
      <w:r>
        <w:rPr>
          <w:sz w:val="24"/>
        </w:rPr>
        <w:tab/>
      </w:r>
      <w:r>
        <w:rPr>
          <w:sz w:val="24"/>
        </w:rPr>
        <w:t>Technical</w:t>
      </w:r>
      <w:r>
        <w:rPr>
          <w:spacing w:val="-4"/>
          <w:sz w:val="24"/>
        </w:rPr>
        <w:t xml:space="preserve"> </w:t>
      </w:r>
      <w:r>
        <w:rPr>
          <w:sz w:val="24"/>
        </w:rPr>
        <w:t>Feasibility…………………………………..........</w:t>
      </w:r>
    </w:p>
    <w:p>
      <w:pPr>
        <w:pStyle w:val="6"/>
        <w:rPr>
          <w:sz w:val="24"/>
        </w:rPr>
      </w:pPr>
    </w:p>
    <w:p>
      <w:pPr>
        <w:spacing w:before="1"/>
        <w:ind w:left="3482" w:right="0" w:firstLine="0"/>
        <w:jc w:val="left"/>
        <w:rPr>
          <w:sz w:val="24"/>
        </w:rPr>
      </w:pPr>
      <w:r>
        <w:rPr>
          <w:sz w:val="24"/>
        </w:rPr>
        <w:t>1.5.2</w:t>
      </w:r>
      <w:r>
        <w:rPr>
          <w:spacing w:val="55"/>
          <w:sz w:val="24"/>
        </w:rPr>
        <w:t xml:space="preserve"> </w:t>
      </w:r>
      <w:r>
        <w:rPr>
          <w:sz w:val="24"/>
        </w:rPr>
        <w:t>Economic Feasibility……………………………………......</w:t>
      </w:r>
    </w:p>
    <w:p>
      <w:pPr>
        <w:pStyle w:val="6"/>
        <w:spacing w:before="11"/>
        <w:rPr>
          <w:sz w:val="23"/>
        </w:rPr>
      </w:pPr>
    </w:p>
    <w:p>
      <w:pPr>
        <w:tabs>
          <w:tab w:val="left" w:pos="4321"/>
        </w:tabs>
        <w:spacing w:before="0"/>
        <w:ind w:left="3482" w:right="0" w:firstLine="0"/>
        <w:jc w:val="left"/>
        <w:rPr>
          <w:sz w:val="24"/>
        </w:rPr>
      </w:pPr>
      <w:r>
        <w:rPr>
          <w:sz w:val="24"/>
        </w:rPr>
        <w:t>1.5.3</w:t>
      </w:r>
      <w:r>
        <w:rPr>
          <w:sz w:val="24"/>
        </w:rPr>
        <w:tab/>
      </w:r>
      <w:r>
        <w:rPr>
          <w:sz w:val="24"/>
        </w:rPr>
        <w:t>Financial</w:t>
      </w:r>
      <w:r>
        <w:rPr>
          <w:spacing w:val="-9"/>
          <w:sz w:val="24"/>
        </w:rPr>
        <w:t xml:space="preserve"> </w:t>
      </w:r>
      <w:r>
        <w:rPr>
          <w:sz w:val="24"/>
        </w:rPr>
        <w:t>Feasibility…………………………………...........</w:t>
      </w:r>
    </w:p>
    <w:p>
      <w:pPr>
        <w:pStyle w:val="6"/>
        <w:rPr>
          <w:sz w:val="24"/>
        </w:rPr>
      </w:pPr>
    </w:p>
    <w:p>
      <w:pPr>
        <w:tabs>
          <w:tab w:val="left" w:pos="4261"/>
        </w:tabs>
        <w:spacing w:before="0"/>
        <w:ind w:left="3482" w:right="0" w:firstLine="0"/>
        <w:jc w:val="left"/>
        <w:rPr>
          <w:sz w:val="24"/>
        </w:rPr>
      </w:pPr>
      <w:r>
        <w:rPr>
          <w:sz w:val="24"/>
        </w:rPr>
        <w:t>1.5.4</w:t>
      </w:r>
      <w:r>
        <w:rPr>
          <w:sz w:val="24"/>
        </w:rPr>
        <w:tab/>
      </w:r>
      <w:r>
        <w:rPr>
          <w:sz w:val="24"/>
        </w:rPr>
        <w:t>Safety</w:t>
      </w:r>
      <w:r>
        <w:rPr>
          <w:spacing w:val="-9"/>
          <w:sz w:val="24"/>
        </w:rPr>
        <w:t xml:space="preserve"> </w:t>
      </w:r>
      <w:r>
        <w:rPr>
          <w:sz w:val="24"/>
        </w:rPr>
        <w:t>Feasibility……………………………………............</w:t>
      </w:r>
    </w:p>
    <w:p>
      <w:pPr>
        <w:pStyle w:val="6"/>
        <w:spacing w:before="1"/>
        <w:rPr>
          <w:sz w:val="24"/>
        </w:rPr>
      </w:pPr>
    </w:p>
    <w:p>
      <w:pPr>
        <w:pStyle w:val="3"/>
        <w:numPr>
          <w:ilvl w:val="0"/>
          <w:numId w:val="2"/>
        </w:numPr>
        <w:tabs>
          <w:tab w:val="left" w:pos="1602"/>
        </w:tabs>
        <w:spacing w:before="0" w:after="0" w:line="240" w:lineRule="auto"/>
        <w:ind w:left="1602" w:right="0" w:hanging="280"/>
        <w:jc w:val="left"/>
        <w:rPr>
          <w:u w:val="none"/>
        </w:rPr>
      </w:pPr>
      <w:r>
        <w:rPr>
          <w:u w:val="single"/>
        </w:rPr>
        <w:t xml:space="preserve"> SYSTEM</w:t>
      </w:r>
      <w:r>
        <w:rPr>
          <w:spacing w:val="-5"/>
          <w:u w:val="single"/>
        </w:rPr>
        <w:t xml:space="preserve"> </w:t>
      </w:r>
      <w:r>
        <w:rPr>
          <w:u w:val="single"/>
        </w:rPr>
        <w:t>ANALYSIS</w:t>
      </w:r>
    </w:p>
    <w:p>
      <w:pPr>
        <w:pStyle w:val="6"/>
        <w:spacing w:before="1"/>
        <w:rPr>
          <w:b/>
          <w:sz w:val="20"/>
        </w:rPr>
      </w:pPr>
    </w:p>
    <w:p>
      <w:pPr>
        <w:spacing w:before="90"/>
        <w:ind w:left="2042" w:right="0" w:firstLine="0"/>
        <w:jc w:val="left"/>
        <w:rPr>
          <w:sz w:val="24"/>
        </w:rPr>
      </w:pPr>
      <w:r>
        <w:rPr>
          <w:sz w:val="24"/>
        </w:rPr>
        <w:t>2.1</w:t>
      </w:r>
      <w:r>
        <w:rPr>
          <w:spacing w:val="-2"/>
          <w:sz w:val="24"/>
        </w:rPr>
        <w:t xml:space="preserve"> </w:t>
      </w:r>
      <w:r>
        <w:rPr>
          <w:sz w:val="24"/>
        </w:rPr>
        <w:t>User</w:t>
      </w:r>
      <w:r>
        <w:rPr>
          <w:spacing w:val="-2"/>
          <w:sz w:val="24"/>
        </w:rPr>
        <w:t xml:space="preserve"> </w:t>
      </w:r>
      <w:r>
        <w:rPr>
          <w:sz w:val="24"/>
        </w:rPr>
        <w:t>Interface….......................................................................................................</w:t>
      </w:r>
    </w:p>
    <w:p>
      <w:pPr>
        <w:pStyle w:val="6"/>
        <w:rPr>
          <w:sz w:val="24"/>
        </w:rPr>
      </w:pPr>
    </w:p>
    <w:p>
      <w:pPr>
        <w:spacing w:before="0"/>
        <w:ind w:left="2042" w:right="0" w:firstLine="0"/>
        <w:jc w:val="left"/>
        <w:rPr>
          <w:sz w:val="24"/>
        </w:rPr>
      </w:pPr>
      <w:r>
        <w:rPr>
          <w:sz w:val="24"/>
        </w:rPr>
        <w:t>2.2</w:t>
      </w:r>
      <w:r>
        <w:rPr>
          <w:spacing w:val="-4"/>
          <w:sz w:val="24"/>
        </w:rPr>
        <w:t xml:space="preserve"> </w:t>
      </w:r>
      <w:r>
        <w:rPr>
          <w:sz w:val="24"/>
        </w:rPr>
        <w:t>H/W</w:t>
      </w:r>
      <w:r>
        <w:rPr>
          <w:spacing w:val="-3"/>
          <w:sz w:val="24"/>
        </w:rPr>
        <w:t xml:space="preserve"> </w:t>
      </w:r>
      <w:r>
        <w:rPr>
          <w:sz w:val="24"/>
        </w:rPr>
        <w:t>Requirements……………………………………………….........................</w:t>
      </w:r>
    </w:p>
    <w:p>
      <w:pPr>
        <w:pStyle w:val="6"/>
        <w:rPr>
          <w:sz w:val="24"/>
        </w:rPr>
      </w:pPr>
    </w:p>
    <w:p>
      <w:pPr>
        <w:spacing w:before="0"/>
        <w:ind w:left="2042" w:right="0" w:firstLine="0"/>
        <w:jc w:val="left"/>
        <w:rPr>
          <w:sz w:val="24"/>
        </w:rPr>
      </w:pPr>
      <w:r>
        <w:rPr>
          <w:sz w:val="24"/>
        </w:rPr>
        <w:t>2.3</w:t>
      </w:r>
      <w:r>
        <w:rPr>
          <w:spacing w:val="-4"/>
          <w:sz w:val="24"/>
        </w:rPr>
        <w:t xml:space="preserve"> </w:t>
      </w:r>
      <w:r>
        <w:rPr>
          <w:sz w:val="24"/>
        </w:rPr>
        <w:t>S/W</w:t>
      </w:r>
      <w:r>
        <w:rPr>
          <w:spacing w:val="-3"/>
          <w:sz w:val="24"/>
        </w:rPr>
        <w:t xml:space="preserve"> </w:t>
      </w:r>
      <w:r>
        <w:rPr>
          <w:sz w:val="24"/>
        </w:rPr>
        <w:t>Requirements………………………………………………..........................</w:t>
      </w:r>
    </w:p>
    <w:p>
      <w:pPr>
        <w:pStyle w:val="6"/>
        <w:rPr>
          <w:sz w:val="24"/>
        </w:rPr>
      </w:pPr>
    </w:p>
    <w:p>
      <w:pPr>
        <w:spacing w:before="0"/>
        <w:ind w:left="2042" w:right="0" w:firstLine="0"/>
        <w:jc w:val="left"/>
        <w:rPr>
          <w:sz w:val="24"/>
        </w:rPr>
      </w:pPr>
      <w:r>
        <w:rPr>
          <w:sz w:val="24"/>
        </w:rPr>
        <w:t>2.4</w:t>
      </w:r>
      <w:r>
        <w:rPr>
          <w:spacing w:val="-2"/>
          <w:sz w:val="24"/>
        </w:rPr>
        <w:t xml:space="preserve"> </w:t>
      </w:r>
      <w:r>
        <w:rPr>
          <w:sz w:val="24"/>
        </w:rPr>
        <w:t>Introduction</w:t>
      </w:r>
      <w:r>
        <w:rPr>
          <w:spacing w:val="2"/>
          <w:sz w:val="24"/>
        </w:rPr>
        <w:t xml:space="preserve"> </w:t>
      </w:r>
      <w:r>
        <w:rPr>
          <w:sz w:val="24"/>
        </w:rPr>
        <w:t>of</w:t>
      </w:r>
      <w:r>
        <w:rPr>
          <w:spacing w:val="-2"/>
          <w:sz w:val="24"/>
        </w:rPr>
        <w:t xml:space="preserve"> </w:t>
      </w:r>
      <w:r>
        <w:rPr>
          <w:sz w:val="24"/>
        </w:rPr>
        <w:t>Tools………………………………………….............................</w:t>
      </w:r>
    </w:p>
    <w:p>
      <w:pPr>
        <w:pStyle w:val="6"/>
        <w:rPr>
          <w:sz w:val="24"/>
        </w:rPr>
      </w:pPr>
    </w:p>
    <w:p>
      <w:pPr>
        <w:spacing w:before="0"/>
        <w:ind w:left="2042" w:right="0" w:firstLine="0"/>
        <w:jc w:val="left"/>
        <w:rPr>
          <w:sz w:val="24"/>
        </w:rPr>
      </w:pPr>
      <w:r>
        <w:rPr>
          <w:sz w:val="24"/>
        </w:rPr>
        <w:t>2.5</w:t>
      </w:r>
      <w:r>
        <w:rPr>
          <w:spacing w:val="-5"/>
          <w:sz w:val="24"/>
        </w:rPr>
        <w:t xml:space="preserve"> </w:t>
      </w:r>
      <w:r>
        <w:rPr>
          <w:sz w:val="24"/>
        </w:rPr>
        <w:t>Requirements</w:t>
      </w:r>
      <w:r>
        <w:rPr>
          <w:spacing w:val="-2"/>
          <w:sz w:val="24"/>
        </w:rPr>
        <w:t xml:space="preserve"> </w:t>
      </w:r>
      <w:r>
        <w:rPr>
          <w:sz w:val="24"/>
        </w:rPr>
        <w:t>Specification……………………………………..........................</w:t>
      </w:r>
    </w:p>
    <w:p>
      <w:pPr>
        <w:pStyle w:val="6"/>
        <w:spacing w:before="1"/>
        <w:rPr>
          <w:sz w:val="24"/>
        </w:rPr>
      </w:pPr>
    </w:p>
    <w:p>
      <w:pPr>
        <w:pStyle w:val="3"/>
        <w:numPr>
          <w:ilvl w:val="0"/>
          <w:numId w:val="2"/>
        </w:numPr>
        <w:tabs>
          <w:tab w:val="left" w:pos="1533"/>
        </w:tabs>
        <w:spacing w:before="0" w:after="0" w:line="240" w:lineRule="auto"/>
        <w:ind w:left="1533" w:right="0" w:hanging="211"/>
        <w:jc w:val="left"/>
        <w:rPr>
          <w:u w:val="none"/>
        </w:rPr>
      </w:pPr>
      <w:r>
        <w:rPr>
          <w:u w:val="single"/>
        </w:rPr>
        <w:t>SYSTEM</w:t>
      </w:r>
      <w:r>
        <w:rPr>
          <w:spacing w:val="-3"/>
          <w:u w:val="single"/>
        </w:rPr>
        <w:t xml:space="preserve"> </w:t>
      </w:r>
      <w:r>
        <w:rPr>
          <w:u w:val="single"/>
        </w:rPr>
        <w:t>DESIGN</w:t>
      </w:r>
    </w:p>
    <w:p>
      <w:pPr>
        <w:pStyle w:val="6"/>
        <w:spacing w:before="1"/>
        <w:rPr>
          <w:b/>
          <w:sz w:val="20"/>
        </w:rPr>
      </w:pPr>
    </w:p>
    <w:p>
      <w:pPr>
        <w:spacing w:before="90"/>
        <w:ind w:left="2042" w:right="0" w:firstLine="0"/>
        <w:jc w:val="left"/>
        <w:rPr>
          <w:sz w:val="24"/>
        </w:rPr>
      </w:pPr>
      <w:r>
        <w:rPr>
          <w:sz w:val="24"/>
        </w:rPr>
        <w:t>3.1</w:t>
      </w:r>
      <w:r>
        <w:rPr>
          <w:spacing w:val="-3"/>
          <w:sz w:val="24"/>
        </w:rPr>
        <w:t xml:space="preserve"> </w:t>
      </w:r>
      <w:r>
        <w:rPr>
          <w:sz w:val="24"/>
        </w:rPr>
        <w:t>System</w:t>
      </w:r>
      <w:r>
        <w:rPr>
          <w:spacing w:val="-1"/>
          <w:sz w:val="24"/>
        </w:rPr>
        <w:t xml:space="preserve"> </w:t>
      </w:r>
      <w:r>
        <w:rPr>
          <w:sz w:val="24"/>
        </w:rPr>
        <w:t>Functionality</w:t>
      </w:r>
      <w:r>
        <w:rPr>
          <w:spacing w:val="1"/>
          <w:sz w:val="24"/>
        </w:rPr>
        <w:t xml:space="preserve"> </w:t>
      </w:r>
      <w:r>
        <w:rPr>
          <w:sz w:val="24"/>
        </w:rPr>
        <w:t>…………………………………………………………..</w:t>
      </w:r>
    </w:p>
    <w:p>
      <w:pPr>
        <w:pStyle w:val="6"/>
        <w:rPr>
          <w:sz w:val="24"/>
        </w:rPr>
      </w:pPr>
    </w:p>
    <w:p>
      <w:pPr>
        <w:spacing w:before="1"/>
        <w:ind w:left="2042" w:right="0" w:firstLine="0"/>
        <w:jc w:val="left"/>
        <w:rPr>
          <w:sz w:val="24"/>
        </w:rPr>
      </w:pPr>
      <w:r>
        <w:rPr>
          <w:sz w:val="24"/>
        </w:rPr>
        <w:t>3.2</w:t>
      </w:r>
      <w:r>
        <w:rPr>
          <w:spacing w:val="-2"/>
          <w:sz w:val="24"/>
        </w:rPr>
        <w:t xml:space="preserve"> </w:t>
      </w:r>
      <w:r>
        <w:rPr>
          <w:sz w:val="24"/>
        </w:rPr>
        <w:t>System Modules ………………………………………………………………...</w:t>
      </w:r>
    </w:p>
    <w:p>
      <w:pPr>
        <w:pStyle w:val="6"/>
        <w:spacing w:before="11"/>
        <w:rPr>
          <w:sz w:val="23"/>
        </w:rPr>
      </w:pPr>
    </w:p>
    <w:p>
      <w:pPr>
        <w:spacing w:before="0"/>
        <w:ind w:left="2042" w:right="0" w:firstLine="0"/>
        <w:jc w:val="left"/>
        <w:rPr>
          <w:sz w:val="24"/>
        </w:rPr>
      </w:pPr>
      <w:r>
        <w:rPr>
          <w:sz w:val="24"/>
        </w:rPr>
        <w:t>3.3</w:t>
      </w:r>
      <w:r>
        <w:rPr>
          <w:spacing w:val="-2"/>
          <w:sz w:val="24"/>
        </w:rPr>
        <w:t xml:space="preserve"> </w:t>
      </w:r>
      <w:r>
        <w:rPr>
          <w:sz w:val="24"/>
        </w:rPr>
        <w:t>Database</w:t>
      </w:r>
      <w:r>
        <w:rPr>
          <w:spacing w:val="-1"/>
          <w:sz w:val="24"/>
        </w:rPr>
        <w:t xml:space="preserve"> </w:t>
      </w:r>
      <w:r>
        <w:rPr>
          <w:sz w:val="24"/>
        </w:rPr>
        <w:t>Design……………………………………………………………….</w:t>
      </w:r>
    </w:p>
    <w:p>
      <w:pPr>
        <w:pStyle w:val="6"/>
        <w:rPr>
          <w:sz w:val="24"/>
        </w:rPr>
      </w:pPr>
    </w:p>
    <w:p>
      <w:pPr>
        <w:spacing w:before="0"/>
        <w:ind w:left="2042" w:right="0" w:firstLine="0"/>
        <w:jc w:val="left"/>
        <w:rPr>
          <w:sz w:val="24"/>
        </w:rPr>
      </w:pPr>
      <w:r>
        <w:rPr>
          <w:sz w:val="24"/>
        </w:rPr>
        <w:t>3.4</w:t>
      </w:r>
      <w:r>
        <w:rPr>
          <w:spacing w:val="-1"/>
          <w:sz w:val="24"/>
        </w:rPr>
        <w:t xml:space="preserve"> </w:t>
      </w:r>
      <w:r>
        <w:rPr>
          <w:sz w:val="24"/>
        </w:rPr>
        <w:t>Form</w:t>
      </w:r>
      <w:r>
        <w:rPr>
          <w:spacing w:val="-2"/>
          <w:sz w:val="24"/>
        </w:rPr>
        <w:t xml:space="preserve"> </w:t>
      </w:r>
      <w:r>
        <w:rPr>
          <w:sz w:val="24"/>
        </w:rPr>
        <w:t>Design,</w:t>
      </w:r>
      <w:r>
        <w:rPr>
          <w:spacing w:val="-1"/>
          <w:sz w:val="24"/>
        </w:rPr>
        <w:t xml:space="preserve"> </w:t>
      </w:r>
      <w:r>
        <w:rPr>
          <w:sz w:val="24"/>
        </w:rPr>
        <w:t>Outputs ……………………………………………....................</w:t>
      </w:r>
    </w:p>
    <w:p>
      <w:pPr>
        <w:spacing w:after="0"/>
        <w:jc w:val="left"/>
        <w:rPr>
          <w:sz w:val="24"/>
        </w:rPr>
        <w:sectPr>
          <w:pgSz w:w="12240" w:h="15840"/>
          <w:pgMar w:top="1380" w:right="140" w:bottom="1260" w:left="120" w:header="0" w:footer="1063" w:gutter="0"/>
          <w:pgNumType w:fmt="decimal"/>
          <w:cols w:space="720" w:num="1"/>
        </w:sectPr>
      </w:pPr>
    </w:p>
    <w:p>
      <w:pPr>
        <w:pStyle w:val="6"/>
        <w:rPr>
          <w:sz w:val="20"/>
        </w:rPr>
      </w:pPr>
    </w:p>
    <w:p>
      <w:pPr>
        <w:pStyle w:val="3"/>
        <w:numPr>
          <w:ilvl w:val="0"/>
          <w:numId w:val="2"/>
        </w:numPr>
        <w:tabs>
          <w:tab w:val="left" w:pos="1602"/>
        </w:tabs>
        <w:spacing w:before="262" w:after="0" w:line="240" w:lineRule="auto"/>
        <w:ind w:left="1602" w:right="0" w:hanging="280"/>
        <w:jc w:val="left"/>
        <w:rPr>
          <w:u w:val="none"/>
        </w:rPr>
      </w:pPr>
      <w:r>
        <w:rPr>
          <w:u w:val="single"/>
        </w:rPr>
        <w:t xml:space="preserve"> TESTING</w:t>
      </w:r>
      <w:r>
        <w:rPr>
          <w:spacing w:val="-1"/>
          <w:u w:val="single"/>
        </w:rPr>
        <w:t xml:space="preserve"> </w:t>
      </w:r>
      <w:r>
        <w:rPr>
          <w:u w:val="single"/>
        </w:rPr>
        <w:t>&amp;</w:t>
      </w:r>
      <w:r>
        <w:rPr>
          <w:spacing w:val="-5"/>
          <w:u w:val="single"/>
        </w:rPr>
        <w:t xml:space="preserve"> </w:t>
      </w:r>
      <w:r>
        <w:rPr>
          <w:u w:val="single"/>
        </w:rPr>
        <w:t>TEST</w:t>
      </w:r>
      <w:r>
        <w:rPr>
          <w:spacing w:val="-1"/>
          <w:u w:val="single"/>
        </w:rPr>
        <w:t xml:space="preserve"> </w:t>
      </w:r>
      <w:r>
        <w:rPr>
          <w:u w:val="single"/>
        </w:rPr>
        <w:t>RESULTS</w:t>
      </w:r>
    </w:p>
    <w:p>
      <w:pPr>
        <w:pStyle w:val="6"/>
        <w:spacing w:before="2"/>
        <w:rPr>
          <w:b/>
          <w:sz w:val="20"/>
        </w:rPr>
      </w:pPr>
    </w:p>
    <w:p>
      <w:pPr>
        <w:spacing w:before="90"/>
        <w:ind w:left="2042" w:right="0" w:firstLine="0"/>
        <w:jc w:val="left"/>
        <w:rPr>
          <w:sz w:val="24"/>
        </w:rPr>
      </w:pPr>
      <w:r>
        <w:rPr>
          <w:sz w:val="24"/>
        </w:rPr>
        <w:t>4.1</w:t>
      </w:r>
      <w:r>
        <w:rPr>
          <w:spacing w:val="-3"/>
          <w:sz w:val="24"/>
        </w:rPr>
        <w:t xml:space="preserve"> </w:t>
      </w:r>
      <w:r>
        <w:rPr>
          <w:sz w:val="24"/>
        </w:rPr>
        <w:t>Objective</w:t>
      </w:r>
      <w:r>
        <w:rPr>
          <w:spacing w:val="1"/>
          <w:sz w:val="24"/>
        </w:rPr>
        <w:t xml:space="preserve"> </w:t>
      </w:r>
      <w:r>
        <w:rPr>
          <w:sz w:val="24"/>
        </w:rPr>
        <w:t>of</w:t>
      </w:r>
      <w:r>
        <w:rPr>
          <w:spacing w:val="-2"/>
          <w:sz w:val="24"/>
        </w:rPr>
        <w:t xml:space="preserve"> </w:t>
      </w:r>
      <w:r>
        <w:rPr>
          <w:sz w:val="24"/>
        </w:rPr>
        <w:t>Testing…………………………………………..............................</w:t>
      </w:r>
    </w:p>
    <w:p>
      <w:pPr>
        <w:pStyle w:val="6"/>
        <w:rPr>
          <w:sz w:val="24"/>
        </w:rPr>
      </w:pPr>
    </w:p>
    <w:p>
      <w:pPr>
        <w:spacing w:before="0"/>
        <w:ind w:left="1982" w:right="0" w:firstLine="0"/>
        <w:jc w:val="left"/>
        <w:rPr>
          <w:sz w:val="24"/>
        </w:rPr>
      </w:pPr>
      <w:r>
        <w:rPr>
          <w:sz w:val="24"/>
        </w:rPr>
        <w:t>4.2</w:t>
      </w:r>
      <w:r>
        <w:rPr>
          <w:spacing w:val="-2"/>
          <w:sz w:val="24"/>
        </w:rPr>
        <w:t xml:space="preserve"> </w:t>
      </w:r>
      <w:r>
        <w:rPr>
          <w:sz w:val="24"/>
        </w:rPr>
        <w:t>Step</w:t>
      </w:r>
      <w:r>
        <w:rPr>
          <w:spacing w:val="-1"/>
          <w:sz w:val="24"/>
        </w:rPr>
        <w:t xml:space="preserve"> </w:t>
      </w:r>
      <w:r>
        <w:rPr>
          <w:sz w:val="24"/>
        </w:rPr>
        <w:t>in</w:t>
      </w:r>
      <w:r>
        <w:rPr>
          <w:spacing w:val="-1"/>
          <w:sz w:val="24"/>
        </w:rPr>
        <w:t xml:space="preserve"> </w:t>
      </w:r>
      <w:r>
        <w:rPr>
          <w:sz w:val="24"/>
        </w:rPr>
        <w:t>Testing……………………………………………….................................</w:t>
      </w:r>
    </w:p>
    <w:p>
      <w:pPr>
        <w:pStyle w:val="6"/>
        <w:rPr>
          <w:sz w:val="24"/>
        </w:rPr>
      </w:pPr>
    </w:p>
    <w:p>
      <w:pPr>
        <w:spacing w:before="0"/>
        <w:ind w:left="2042" w:right="0" w:firstLine="0"/>
        <w:jc w:val="left"/>
        <w:rPr>
          <w:sz w:val="24"/>
        </w:rPr>
      </w:pPr>
      <w:r>
        <w:rPr>
          <w:sz w:val="24"/>
        </w:rPr>
        <w:t>4.3</w:t>
      </w:r>
      <w:r>
        <w:rPr>
          <w:spacing w:val="-2"/>
          <w:sz w:val="24"/>
        </w:rPr>
        <w:t xml:space="preserve"> </w:t>
      </w:r>
      <w:r>
        <w:rPr>
          <w:sz w:val="24"/>
        </w:rPr>
        <w:t>Level</w:t>
      </w:r>
      <w:r>
        <w:rPr>
          <w:spacing w:val="-1"/>
          <w:sz w:val="24"/>
        </w:rPr>
        <w:t xml:space="preserve"> </w:t>
      </w:r>
      <w:r>
        <w:rPr>
          <w:sz w:val="24"/>
        </w:rPr>
        <w:t>of</w:t>
      </w:r>
      <w:r>
        <w:rPr>
          <w:spacing w:val="-1"/>
          <w:sz w:val="24"/>
        </w:rPr>
        <w:t xml:space="preserve"> </w:t>
      </w:r>
      <w:r>
        <w:rPr>
          <w:sz w:val="24"/>
        </w:rPr>
        <w:t>Testing…………………………………………….................................</w:t>
      </w:r>
    </w:p>
    <w:p>
      <w:pPr>
        <w:pStyle w:val="6"/>
        <w:rPr>
          <w:sz w:val="24"/>
        </w:rPr>
      </w:pPr>
    </w:p>
    <w:p>
      <w:pPr>
        <w:spacing w:before="0"/>
        <w:ind w:left="2942" w:right="0" w:firstLine="0"/>
        <w:jc w:val="left"/>
        <w:rPr>
          <w:sz w:val="24"/>
        </w:rPr>
      </w:pPr>
      <w:r>
        <w:rPr>
          <w:sz w:val="24"/>
        </w:rPr>
        <w:t>4.3.1</w:t>
      </w:r>
      <w:r>
        <w:rPr>
          <w:spacing w:val="-2"/>
          <w:sz w:val="24"/>
        </w:rPr>
        <w:t xml:space="preserve"> </w:t>
      </w:r>
      <w:r>
        <w:rPr>
          <w:sz w:val="24"/>
        </w:rPr>
        <w:t>Unit Testing………………………………………………………....</w:t>
      </w:r>
    </w:p>
    <w:p>
      <w:pPr>
        <w:pStyle w:val="6"/>
        <w:rPr>
          <w:sz w:val="24"/>
        </w:rPr>
      </w:pPr>
    </w:p>
    <w:p>
      <w:pPr>
        <w:spacing w:before="0"/>
        <w:ind w:left="2942" w:right="0" w:firstLine="0"/>
        <w:jc w:val="left"/>
        <w:rPr>
          <w:sz w:val="24"/>
        </w:rPr>
      </w:pPr>
      <w:r>
        <w:rPr>
          <w:sz w:val="24"/>
        </w:rPr>
        <w:t>4.3.2</w:t>
      </w:r>
      <w:r>
        <w:rPr>
          <w:spacing w:val="-3"/>
          <w:sz w:val="24"/>
        </w:rPr>
        <w:t xml:space="preserve"> </w:t>
      </w:r>
      <w:r>
        <w:rPr>
          <w:sz w:val="24"/>
        </w:rPr>
        <w:t>System</w:t>
      </w:r>
      <w:r>
        <w:rPr>
          <w:spacing w:val="-2"/>
          <w:sz w:val="24"/>
        </w:rPr>
        <w:t xml:space="preserve"> </w:t>
      </w:r>
      <w:r>
        <w:rPr>
          <w:sz w:val="24"/>
        </w:rPr>
        <w:t>testing……………………………………………………..</w:t>
      </w:r>
    </w:p>
    <w:p>
      <w:pPr>
        <w:pStyle w:val="6"/>
        <w:rPr>
          <w:sz w:val="24"/>
        </w:rPr>
      </w:pPr>
    </w:p>
    <w:p>
      <w:pPr>
        <w:spacing w:before="0"/>
        <w:ind w:left="2942" w:right="0" w:firstLine="0"/>
        <w:jc w:val="left"/>
        <w:rPr>
          <w:sz w:val="24"/>
        </w:rPr>
      </w:pPr>
      <w:r>
        <w:rPr>
          <w:sz w:val="24"/>
        </w:rPr>
        <w:t>4.3.3</w:t>
      </w:r>
      <w:r>
        <w:rPr>
          <w:spacing w:val="-5"/>
          <w:sz w:val="24"/>
        </w:rPr>
        <w:t xml:space="preserve"> </w:t>
      </w:r>
      <w:r>
        <w:rPr>
          <w:sz w:val="24"/>
        </w:rPr>
        <w:t>Integration</w:t>
      </w:r>
      <w:r>
        <w:rPr>
          <w:spacing w:val="-1"/>
          <w:sz w:val="24"/>
        </w:rPr>
        <w:t xml:space="preserve"> </w:t>
      </w:r>
      <w:r>
        <w:rPr>
          <w:sz w:val="24"/>
        </w:rPr>
        <w:t>testing…………………………………………………</w:t>
      </w:r>
    </w:p>
    <w:p>
      <w:pPr>
        <w:pStyle w:val="6"/>
        <w:rPr>
          <w:sz w:val="24"/>
        </w:rPr>
      </w:pPr>
    </w:p>
    <w:p>
      <w:pPr>
        <w:spacing w:before="0"/>
        <w:ind w:left="2942" w:right="0" w:firstLine="0"/>
        <w:jc w:val="left"/>
        <w:rPr>
          <w:sz w:val="24"/>
        </w:rPr>
      </w:pPr>
      <w:r>
        <w:rPr>
          <w:sz w:val="24"/>
        </w:rPr>
        <w:t>4.3.4</w:t>
      </w:r>
      <w:r>
        <w:rPr>
          <w:spacing w:val="-3"/>
          <w:sz w:val="24"/>
        </w:rPr>
        <w:t xml:space="preserve"> </w:t>
      </w:r>
      <w:r>
        <w:rPr>
          <w:sz w:val="24"/>
        </w:rPr>
        <w:t>Acceptance</w:t>
      </w:r>
      <w:r>
        <w:rPr>
          <w:spacing w:val="-1"/>
          <w:sz w:val="24"/>
        </w:rPr>
        <w:t xml:space="preserve"> </w:t>
      </w:r>
      <w:r>
        <w:rPr>
          <w:sz w:val="24"/>
        </w:rPr>
        <w:t>Testing…………………………………..........................</w:t>
      </w:r>
    </w:p>
    <w:p>
      <w:pPr>
        <w:pStyle w:val="6"/>
        <w:rPr>
          <w:sz w:val="24"/>
        </w:rPr>
      </w:pPr>
    </w:p>
    <w:p>
      <w:pPr>
        <w:spacing w:before="0"/>
        <w:ind w:left="2102" w:right="0" w:firstLine="0"/>
        <w:jc w:val="left"/>
        <w:rPr>
          <w:sz w:val="24"/>
        </w:rPr>
      </w:pPr>
      <w:r>
        <w:rPr>
          <w:sz w:val="24"/>
        </w:rPr>
        <w:t>4.4</w:t>
      </w:r>
      <w:r>
        <w:rPr>
          <w:spacing w:val="-3"/>
          <w:sz w:val="24"/>
        </w:rPr>
        <w:t xml:space="preserve"> </w:t>
      </w:r>
      <w:r>
        <w:rPr>
          <w:sz w:val="24"/>
        </w:rPr>
        <w:t>Testing</w:t>
      </w:r>
      <w:r>
        <w:rPr>
          <w:spacing w:val="-1"/>
          <w:sz w:val="24"/>
        </w:rPr>
        <w:t xml:space="preserve"> </w:t>
      </w:r>
      <w:r>
        <w:rPr>
          <w:sz w:val="24"/>
        </w:rPr>
        <w:t>Strategy</w:t>
      </w:r>
      <w:r>
        <w:rPr>
          <w:spacing w:val="-1"/>
          <w:sz w:val="24"/>
        </w:rPr>
        <w:t xml:space="preserve"> </w:t>
      </w:r>
      <w:r>
        <w:rPr>
          <w:sz w:val="24"/>
        </w:rPr>
        <w:t>for</w:t>
      </w:r>
      <w:r>
        <w:rPr>
          <w:spacing w:val="-2"/>
          <w:sz w:val="24"/>
        </w:rPr>
        <w:t xml:space="preserve"> </w:t>
      </w:r>
      <w:r>
        <w:rPr>
          <w:sz w:val="24"/>
        </w:rPr>
        <w:t>Proposed</w:t>
      </w:r>
      <w:r>
        <w:rPr>
          <w:spacing w:val="-3"/>
          <w:sz w:val="24"/>
        </w:rPr>
        <w:t xml:space="preserve"> </w:t>
      </w:r>
      <w:r>
        <w:rPr>
          <w:sz w:val="24"/>
        </w:rPr>
        <w:t>System………………………………....</w:t>
      </w:r>
    </w:p>
    <w:p>
      <w:pPr>
        <w:pStyle w:val="6"/>
        <w:rPr>
          <w:sz w:val="24"/>
        </w:rPr>
      </w:pPr>
    </w:p>
    <w:p>
      <w:pPr>
        <w:spacing w:before="0"/>
        <w:ind w:left="2042" w:right="0" w:firstLine="0"/>
        <w:jc w:val="left"/>
        <w:rPr>
          <w:sz w:val="24"/>
        </w:rPr>
      </w:pPr>
      <w:r>
        <w:rPr>
          <w:sz w:val="24"/>
        </w:rPr>
        <w:t>4.5</w:t>
      </w:r>
      <w:r>
        <w:rPr>
          <w:spacing w:val="-3"/>
          <w:sz w:val="24"/>
        </w:rPr>
        <w:t xml:space="preserve"> </w:t>
      </w:r>
      <w:r>
        <w:rPr>
          <w:sz w:val="24"/>
        </w:rPr>
        <w:t>Testing</w:t>
      </w:r>
      <w:r>
        <w:rPr>
          <w:spacing w:val="-1"/>
          <w:sz w:val="24"/>
        </w:rPr>
        <w:t xml:space="preserve"> </w:t>
      </w:r>
      <w:r>
        <w:rPr>
          <w:sz w:val="24"/>
        </w:rPr>
        <w:t>Analysis…………………………………………..............................</w:t>
      </w:r>
    </w:p>
    <w:p>
      <w:pPr>
        <w:pStyle w:val="6"/>
        <w:spacing w:before="1"/>
        <w:rPr>
          <w:sz w:val="24"/>
        </w:rPr>
      </w:pPr>
    </w:p>
    <w:p>
      <w:pPr>
        <w:pStyle w:val="3"/>
        <w:numPr>
          <w:ilvl w:val="0"/>
          <w:numId w:val="2"/>
        </w:numPr>
        <w:tabs>
          <w:tab w:val="left" w:pos="1602"/>
        </w:tabs>
        <w:spacing w:before="0" w:after="0" w:line="240" w:lineRule="auto"/>
        <w:ind w:left="1602" w:right="0" w:hanging="280"/>
        <w:jc w:val="left"/>
        <w:rPr>
          <w:u w:val="none"/>
        </w:rPr>
      </w:pPr>
      <w:r>
        <w:rPr>
          <w:u w:val="single"/>
        </w:rPr>
        <w:t>SYSTEM</w:t>
      </w:r>
      <w:r>
        <w:rPr>
          <w:spacing w:val="-5"/>
          <w:u w:val="single"/>
        </w:rPr>
        <w:t xml:space="preserve"> </w:t>
      </w:r>
      <w:r>
        <w:rPr>
          <w:u w:val="single"/>
        </w:rPr>
        <w:t>IMPLEMENTATION</w:t>
      </w:r>
    </w:p>
    <w:p>
      <w:pPr>
        <w:pStyle w:val="6"/>
        <w:spacing w:before="1"/>
        <w:rPr>
          <w:b/>
          <w:sz w:val="20"/>
        </w:rPr>
      </w:pPr>
    </w:p>
    <w:p>
      <w:pPr>
        <w:spacing w:before="90"/>
        <w:ind w:left="2042" w:right="0" w:firstLine="0"/>
        <w:jc w:val="left"/>
        <w:rPr>
          <w:sz w:val="24"/>
        </w:rPr>
      </w:pPr>
      <w:r>
        <w:rPr>
          <w:sz w:val="24"/>
        </w:rPr>
        <w:t>5.1</w:t>
      </w:r>
      <w:r>
        <w:rPr>
          <w:spacing w:val="-2"/>
          <w:sz w:val="24"/>
        </w:rPr>
        <w:t xml:space="preserve"> </w:t>
      </w:r>
      <w:r>
        <w:rPr>
          <w:sz w:val="24"/>
        </w:rPr>
        <w:t>System Coding</w:t>
      </w:r>
      <w:r>
        <w:rPr>
          <w:spacing w:val="-2"/>
          <w:sz w:val="24"/>
        </w:rPr>
        <w:t xml:space="preserve"> </w:t>
      </w:r>
      <w:r>
        <w:rPr>
          <w:sz w:val="24"/>
        </w:rPr>
        <w:t>………………………………………………………………….</w:t>
      </w:r>
    </w:p>
    <w:p>
      <w:pPr>
        <w:pStyle w:val="6"/>
        <w:spacing w:before="1"/>
      </w:pPr>
    </w:p>
    <w:p>
      <w:pPr>
        <w:pStyle w:val="3"/>
        <w:numPr>
          <w:ilvl w:val="0"/>
          <w:numId w:val="2"/>
        </w:numPr>
        <w:tabs>
          <w:tab w:val="left" w:pos="1602"/>
        </w:tabs>
        <w:spacing w:before="0" w:after="0" w:line="240" w:lineRule="auto"/>
        <w:ind w:left="1602" w:right="0" w:hanging="280"/>
        <w:jc w:val="left"/>
        <w:rPr>
          <w:u w:val="none"/>
        </w:rPr>
      </w:pPr>
      <w:r>
        <w:rPr>
          <w:u w:val="single"/>
        </w:rPr>
        <w:t>SUMMARY</w:t>
      </w:r>
      <w:r>
        <w:rPr>
          <w:spacing w:val="-4"/>
          <w:u w:val="single"/>
        </w:rPr>
        <w:t xml:space="preserve"> </w:t>
      </w:r>
      <w:r>
        <w:rPr>
          <w:u w:val="single"/>
        </w:rPr>
        <w:t>AND</w:t>
      </w:r>
      <w:r>
        <w:rPr>
          <w:spacing w:val="-6"/>
          <w:u w:val="single"/>
        </w:rPr>
        <w:t xml:space="preserve"> </w:t>
      </w:r>
      <w:r>
        <w:rPr>
          <w:u w:val="single"/>
        </w:rPr>
        <w:t>CONCLUSIONS</w:t>
      </w:r>
    </w:p>
    <w:p>
      <w:pPr>
        <w:pStyle w:val="6"/>
        <w:spacing w:before="1"/>
        <w:rPr>
          <w:b/>
          <w:sz w:val="20"/>
        </w:rPr>
      </w:pPr>
    </w:p>
    <w:p>
      <w:pPr>
        <w:spacing w:before="90"/>
        <w:ind w:left="2042" w:right="0" w:firstLine="0"/>
        <w:jc w:val="left"/>
        <w:rPr>
          <w:sz w:val="24"/>
        </w:rPr>
      </w:pPr>
      <w:r>
        <w:rPr>
          <w:sz w:val="24"/>
        </w:rPr>
        <w:t>6.1</w:t>
      </w:r>
      <w:r>
        <w:rPr>
          <w:spacing w:val="-1"/>
          <w:sz w:val="24"/>
        </w:rPr>
        <w:t xml:space="preserve"> </w:t>
      </w:r>
      <w:r>
        <w:rPr>
          <w:sz w:val="24"/>
        </w:rPr>
        <w:t>Summary …………………………………………………………….</w:t>
      </w:r>
    </w:p>
    <w:p>
      <w:pPr>
        <w:pStyle w:val="6"/>
        <w:rPr>
          <w:sz w:val="24"/>
        </w:rPr>
      </w:pPr>
    </w:p>
    <w:p>
      <w:pPr>
        <w:spacing w:before="0"/>
        <w:ind w:left="2042" w:right="0" w:firstLine="0"/>
        <w:jc w:val="left"/>
        <w:rPr>
          <w:sz w:val="24"/>
        </w:rPr>
      </w:pPr>
      <w:r>
        <w:rPr>
          <w:sz w:val="24"/>
        </w:rPr>
        <w:t>6.2</w:t>
      </w:r>
      <w:r>
        <w:rPr>
          <w:spacing w:val="-2"/>
          <w:sz w:val="24"/>
        </w:rPr>
        <w:t xml:space="preserve"> </w:t>
      </w:r>
      <w:r>
        <w:rPr>
          <w:sz w:val="24"/>
        </w:rPr>
        <w:t>Limitations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System…………………………………………………..</w:t>
      </w:r>
    </w:p>
    <w:p>
      <w:pPr>
        <w:pStyle w:val="6"/>
        <w:rPr>
          <w:sz w:val="24"/>
        </w:rPr>
      </w:pPr>
    </w:p>
    <w:p>
      <w:pPr>
        <w:spacing w:before="0"/>
        <w:ind w:left="2042" w:right="0" w:firstLine="0"/>
        <w:jc w:val="left"/>
        <w:rPr>
          <w:sz w:val="24"/>
        </w:rPr>
      </w:pPr>
      <w:r>
        <w:rPr>
          <w:sz w:val="24"/>
        </w:rPr>
        <w:t>6.3</w:t>
      </w:r>
      <w:r>
        <w:rPr>
          <w:spacing w:val="-2"/>
          <w:sz w:val="24"/>
        </w:rPr>
        <w:t xml:space="preserve"> </w:t>
      </w:r>
      <w:r>
        <w:rPr>
          <w:sz w:val="24"/>
        </w:rPr>
        <w:t>Improvements ……………………………………………………………..</w:t>
      </w:r>
    </w:p>
    <w:p>
      <w:pPr>
        <w:pStyle w:val="6"/>
        <w:rPr>
          <w:sz w:val="24"/>
        </w:rPr>
      </w:pPr>
    </w:p>
    <w:p>
      <w:pPr>
        <w:spacing w:before="0"/>
        <w:ind w:left="2042" w:right="0" w:firstLine="0"/>
        <w:jc w:val="left"/>
        <w:rPr>
          <w:sz w:val="24"/>
        </w:rPr>
      </w:pPr>
      <w:r>
        <w:rPr>
          <w:sz w:val="24"/>
        </w:rPr>
        <w:t>6.4</w:t>
      </w:r>
      <w:r>
        <w:rPr>
          <w:spacing w:val="-3"/>
          <w:sz w:val="24"/>
        </w:rPr>
        <w:t xml:space="preserve"> </w:t>
      </w:r>
      <w:r>
        <w:rPr>
          <w:sz w:val="24"/>
        </w:rPr>
        <w:t>Conclusion………………………………………………………………….</w:t>
      </w:r>
    </w:p>
    <w:p>
      <w:pPr>
        <w:pStyle w:val="6"/>
        <w:rPr>
          <w:sz w:val="24"/>
        </w:rPr>
      </w:pPr>
    </w:p>
    <w:p>
      <w:pPr>
        <w:spacing w:before="0"/>
        <w:ind w:left="2042" w:right="0" w:firstLine="0"/>
        <w:jc w:val="left"/>
        <w:rPr>
          <w:sz w:val="24"/>
        </w:rPr>
      </w:pPr>
      <w:r>
        <w:rPr>
          <w:sz w:val="24"/>
        </w:rPr>
        <w:t>6.5</w:t>
      </w:r>
      <w:r>
        <w:rPr>
          <w:spacing w:val="-1"/>
          <w:sz w:val="24"/>
        </w:rPr>
        <w:t xml:space="preserve"> </w:t>
      </w:r>
      <w:r>
        <w:rPr>
          <w:sz w:val="24"/>
        </w:rPr>
        <w:t>Future</w:t>
      </w:r>
      <w:r>
        <w:rPr>
          <w:spacing w:val="1"/>
          <w:sz w:val="24"/>
        </w:rPr>
        <w:t xml:space="preserve"> </w:t>
      </w:r>
      <w:r>
        <w:rPr>
          <w:sz w:val="24"/>
        </w:rPr>
        <w:t>Scope</w:t>
      </w:r>
      <w:r>
        <w:rPr>
          <w:spacing w:val="-2"/>
          <w:sz w:val="24"/>
        </w:rPr>
        <w:t xml:space="preserve"> </w:t>
      </w:r>
      <w:r>
        <w:rPr>
          <w:sz w:val="24"/>
        </w:rPr>
        <w:t>…………………………………………………………………</w:t>
      </w:r>
    </w:p>
    <w:p>
      <w:pPr>
        <w:pStyle w:val="6"/>
        <w:rPr>
          <w:sz w:val="26"/>
        </w:rPr>
      </w:pPr>
    </w:p>
    <w:p>
      <w:pPr>
        <w:pStyle w:val="6"/>
        <w:rPr>
          <w:sz w:val="22"/>
        </w:rPr>
      </w:pPr>
    </w:p>
    <w:p>
      <w:pPr>
        <w:spacing w:before="1"/>
        <w:ind w:left="1322" w:right="0" w:firstLine="0"/>
        <w:jc w:val="left"/>
        <w:rPr>
          <w:sz w:val="24"/>
        </w:rPr>
      </w:pPr>
      <w:r>
        <w:rPr>
          <w:b/>
          <w:sz w:val="24"/>
        </w:rPr>
        <w:t>REFERENCES</w:t>
      </w:r>
      <w:r>
        <w:rPr>
          <w:b/>
          <w:spacing w:val="-5"/>
          <w:sz w:val="24"/>
        </w:rPr>
        <w:t xml:space="preserve"> </w:t>
      </w:r>
      <w:r>
        <w:rPr>
          <w:sz w:val="24"/>
        </w:rPr>
        <w:t>……………………………………………………………………</w:t>
      </w:r>
    </w:p>
    <w:p>
      <w:pPr>
        <w:spacing w:before="1"/>
        <w:ind w:left="1322" w:right="0" w:firstLine="0"/>
        <w:jc w:val="left"/>
        <w:rPr>
          <w:sz w:val="26"/>
        </w:rPr>
      </w:pPr>
      <w:r>
        <w:rPr>
          <w:b/>
          <w:sz w:val="26"/>
        </w:rPr>
        <w:t>APPENDIX</w:t>
      </w:r>
      <w:r>
        <w:rPr>
          <w:sz w:val="26"/>
        </w:rPr>
        <w:t>………………………………………………………………….</w:t>
      </w:r>
    </w:p>
    <w:p>
      <w:pPr>
        <w:spacing w:after="0"/>
        <w:jc w:val="left"/>
        <w:rPr>
          <w:sz w:val="26"/>
        </w:rPr>
        <w:sectPr>
          <w:pgSz w:w="12240" w:h="15840"/>
          <w:pgMar w:top="1500" w:right="140" w:bottom="1260" w:left="120" w:header="0" w:footer="1063" w:gutter="0"/>
          <w:pgNumType w:fmt="decimal"/>
          <w:cols w:space="720" w:num="1"/>
        </w:sectPr>
      </w:pPr>
    </w:p>
    <w:p>
      <w:pPr>
        <w:pStyle w:val="6"/>
        <w:rPr>
          <w:sz w:val="34"/>
        </w:rPr>
      </w:pPr>
    </w:p>
    <w:p>
      <w:pPr>
        <w:pStyle w:val="6"/>
        <w:spacing w:before="3"/>
        <w:rPr>
          <w:sz w:val="27"/>
        </w:rPr>
      </w:pPr>
    </w:p>
    <w:p>
      <w:pPr>
        <w:pStyle w:val="2"/>
        <w:numPr>
          <w:ilvl w:val="0"/>
          <w:numId w:val="3"/>
        </w:numPr>
        <w:tabs>
          <w:tab w:val="left" w:pos="1642"/>
        </w:tabs>
        <w:spacing w:before="1" w:after="0" w:line="240" w:lineRule="auto"/>
        <w:ind w:left="1642" w:right="0" w:hanging="320"/>
        <w:jc w:val="left"/>
        <w:rPr>
          <w:rFonts w:ascii="Times New Roman"/>
          <w:u w:val="none"/>
        </w:rPr>
      </w:pPr>
      <w:r>
        <w:rPr>
          <w:rFonts w:ascii="Times New Roman"/>
          <w:spacing w:val="-3"/>
          <w:u w:val="none" w:color="auto"/>
        </w:rPr>
        <w:t>I</w:t>
      </w:r>
      <w:r>
        <w:rPr>
          <w:rFonts w:ascii="Times New Roman"/>
          <w:spacing w:val="-2"/>
          <w:u w:val="none" w:color="auto"/>
        </w:rPr>
        <w:t>N</w:t>
      </w:r>
      <w:r>
        <w:rPr>
          <w:rFonts w:ascii="Times New Roman"/>
          <w:spacing w:val="-4"/>
          <w:u w:val="none" w:color="auto"/>
        </w:rPr>
        <w:t>T</w:t>
      </w:r>
      <w:r>
        <w:rPr>
          <w:rFonts w:ascii="Times New Roman"/>
          <w:spacing w:val="-2"/>
          <w:u w:val="none" w:color="auto"/>
        </w:rPr>
        <w:t>R</w:t>
      </w:r>
      <w:r>
        <w:rPr>
          <w:rFonts w:ascii="Times New Roman"/>
          <w:spacing w:val="-3"/>
          <w:u w:val="none" w:color="auto"/>
        </w:rPr>
        <w:t>O</w:t>
      </w:r>
      <w:r>
        <w:rPr>
          <w:rFonts w:ascii="Times New Roman"/>
          <w:spacing w:val="-2"/>
          <w:u w:val="none" w:color="auto"/>
        </w:rPr>
        <w:t>DU</w:t>
      </w:r>
      <w:r>
        <w:rPr>
          <w:rFonts w:ascii="Times New Roman"/>
          <w:spacing w:val="-4"/>
          <w:u w:val="none" w:color="auto"/>
        </w:rPr>
        <w:t>C</w:t>
      </w:r>
      <w:r>
        <w:rPr>
          <w:rFonts w:ascii="Times New Roman"/>
          <w:spacing w:val="-2"/>
          <w:u w:val="none" w:color="auto"/>
        </w:rPr>
        <w:t>T</w:t>
      </w:r>
      <w:r>
        <w:rPr>
          <w:rFonts w:ascii="Times New Roman"/>
          <w:spacing w:val="-3"/>
          <w:u w:val="none" w:color="auto"/>
        </w:rPr>
        <w:t>IO</w:t>
      </w:r>
      <w:r>
        <w:rPr>
          <w:rFonts w:ascii="Times New Roman"/>
          <w:spacing w:val="-2"/>
          <w:u w:val="none" w:color="auto"/>
        </w:rPr>
        <w:t>N</w:t>
      </w:r>
    </w:p>
    <w:p>
      <w:pPr>
        <w:pStyle w:val="3"/>
        <w:spacing w:before="60"/>
        <w:ind w:left="254"/>
        <w:rPr>
          <w:u w:val="none" w:color="auto"/>
        </w:rPr>
      </w:pPr>
      <w:r>
        <w:rPr>
          <w:b w:val="0"/>
          <w:u w:val="none"/>
        </w:rPr>
        <w:br w:type="column"/>
      </w:r>
      <w:r>
        <w:rPr>
          <w:u w:val="none" w:color="auto"/>
        </w:rPr>
        <w:t>TABLE</w:t>
      </w:r>
      <w:r>
        <w:rPr>
          <w:spacing w:val="-4"/>
          <w:u w:val="none" w:color="auto"/>
        </w:rPr>
        <w:t xml:space="preserve"> </w:t>
      </w:r>
      <w:r>
        <w:rPr>
          <w:u w:val="none" w:color="auto"/>
        </w:rPr>
        <w:t>OF</w:t>
      </w:r>
      <w:r>
        <w:rPr>
          <w:spacing w:val="-5"/>
          <w:u w:val="none" w:color="auto"/>
        </w:rPr>
        <w:t xml:space="preserve"> </w:t>
      </w:r>
      <w:r>
        <w:rPr>
          <w:u w:val="none" w:color="auto"/>
        </w:rPr>
        <w:t>CONTENTS</w:t>
      </w:r>
    </w:p>
    <w:p>
      <w:pPr>
        <w:spacing w:after="0"/>
        <w:sectPr>
          <w:pgSz w:w="12240" w:h="15840"/>
          <w:pgMar w:top="1380" w:right="140" w:bottom="1260" w:left="120" w:header="0" w:footer="1063" w:gutter="0"/>
          <w:pgNumType w:fmt="decimal"/>
          <w:cols w:equalWidth="0" w:num="2">
            <w:col w:w="4200" w:space="40"/>
            <w:col w:w="7740"/>
          </w:cols>
        </w:sectPr>
      </w:pPr>
    </w:p>
    <w:p>
      <w:pPr>
        <w:pStyle w:val="6"/>
        <w:spacing w:before="88" w:line="360" w:lineRule="auto"/>
        <w:ind w:left="1397" w:leftChars="635" w:right="1307" w:firstLine="840" w:firstLineChars="300"/>
        <w:jc w:val="both"/>
        <w:rPr>
          <w:rFonts w:hint="default" w:ascii="Times New Roman" w:hAnsi="Times New Roman" w:eastAsia="SimSun" w:cs="Times New Roman"/>
          <w:b w:val="0"/>
          <w:bCs w:val="0"/>
          <w:i w:val="0"/>
          <w:iCs w:val="0"/>
          <w:sz w:val="28"/>
          <w:szCs w:val="28"/>
        </w:rPr>
      </w:pPr>
      <w:r>
        <w:rPr>
          <w:rFonts w:hint="default" w:ascii="Times New Roman" w:hAnsi="Times New Roman" w:eastAsia="SimSun" w:cs="Times New Roman"/>
          <w:b w:val="0"/>
          <w:bCs w:val="0"/>
          <w:i w:val="0"/>
          <w:iCs w:val="0"/>
          <w:sz w:val="28"/>
          <w:szCs w:val="28"/>
        </w:rPr>
        <w:t xml:space="preserve">A </w:t>
      </w:r>
      <w:r>
        <w:rPr>
          <w:rFonts w:hint="default"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is an automated software program that interacts with humans. A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is merely a computer program that fundamentally simulates human conversations. A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that functions through AI and machine learning has an artificial neural network inspired by the neural nodes of the human brain.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are programs that can do talk like human conversations very easily. For example, Facebook has a machine learning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that creates a platform for companies to interact with their consumers through the Facebook Messenger application. In 2016,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became too popular on Messenger. By the consequences is noted that 2016 was the entire year of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Thousands of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are invented on startups and used by the businesses to improve their customer service, keeping them hanging by a kind communication. </w:t>
      </w:r>
    </w:p>
    <w:p>
      <w:pPr>
        <w:pStyle w:val="6"/>
        <w:spacing w:before="88" w:line="360" w:lineRule="auto"/>
        <w:ind w:left="1397" w:leftChars="635" w:right="1307" w:firstLine="840" w:firstLineChars="300"/>
        <w:jc w:val="both"/>
        <w:rPr>
          <w:rFonts w:hint="default" w:ascii="Times New Roman" w:hAnsi="Times New Roman" w:cs="Times New Roman"/>
          <w:b w:val="0"/>
          <w:bCs w:val="0"/>
          <w:i w:val="0"/>
          <w:iCs w:val="0"/>
          <w:sz w:val="28"/>
          <w:szCs w:val="28"/>
        </w:rPr>
        <w:sectPr>
          <w:type w:val="continuous"/>
          <w:pgSz w:w="12240" w:h="15840"/>
          <w:pgMar w:top="1500" w:right="140" w:bottom="1260" w:left="120" w:header="720" w:footer="720" w:gutter="0"/>
          <w:pgNumType w:fmt="decimal"/>
          <w:cols w:space="720" w:num="1"/>
        </w:sectPr>
      </w:pPr>
      <w:r>
        <w:rPr>
          <w:rFonts w:hint="default" w:ascii="Times New Roman" w:hAnsi="Times New Roman" w:eastAsia="SimSun" w:cs="Times New Roman"/>
          <w:b w:val="0"/>
          <w:bCs w:val="0"/>
          <w:i w:val="0"/>
          <w:iCs w:val="0"/>
          <w:sz w:val="28"/>
          <w:szCs w:val="28"/>
        </w:rPr>
        <w:t xml:space="preserve">According to research, nowadays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are used to solve a number of business tasks across many industries like E-Commerce, Insurance, Banking, Healthcare, Finance, Legal, Telecom, Logistics, Retail, Auto, Leisure, Travel, Sports, Entertainment, Media and many others. Thus that was the moment to look at the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as a new technology in the communication field. Nowadays various companies are using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to answer quickly and efficiently some frequented asking questions from their own customers. AIML and LSA are used for creating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Artificial Intelligence Markup Language (AIML) and Latent Semantic Analysis (LSA) are used for developing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xml:space="preserve">, which are used to define general pattern-based queries. This pattern can also be used to give random responses for the same query in the </w:t>
      </w:r>
      <w:r>
        <w:rPr>
          <w:rFonts w:hint="default" w:ascii="Times New Roman" w:hAnsi="Times New Roman" w:eastAsia="SimSun" w:cs="Times New Roman"/>
          <w:b w:val="0"/>
          <w:bCs w:val="0"/>
          <w:i w:val="0"/>
          <w:iCs w:val="0"/>
          <w:sz w:val="28"/>
          <w:szCs w:val="28"/>
          <w:lang w:val="en-US"/>
        </w:rPr>
        <w:t>TradeBot</w:t>
      </w:r>
      <w:r>
        <w:rPr>
          <w:rFonts w:hint="default" w:ascii="Times New Roman" w:hAnsi="Times New Roman" w:eastAsia="SimSun" w:cs="Times New Roman"/>
          <w:b w:val="0"/>
          <w:bCs w:val="0"/>
          <w:i w:val="0"/>
          <w:iCs w:val="0"/>
          <w:sz w:val="28"/>
          <w:szCs w:val="28"/>
        </w:rPr>
        <w:t>. LSA is a Latent Semantic Analysis technology in python, which is utilized to discover likenesses between words as vector representation. So that the unanswered queries by AIML will be viewed as a reply by LSA.</w:t>
      </w:r>
    </w:p>
    <w:p>
      <w:pPr>
        <w:pStyle w:val="3"/>
        <w:numPr>
          <w:ilvl w:val="0"/>
          <w:numId w:val="3"/>
        </w:numPr>
        <w:tabs>
          <w:tab w:val="left" w:pos="1602"/>
        </w:tabs>
        <w:spacing w:before="60" w:after="0" w:line="240" w:lineRule="auto"/>
        <w:ind w:left="1602" w:right="0" w:hanging="280"/>
        <w:jc w:val="left"/>
        <w:rPr>
          <w:u w:val="none" w:color="auto"/>
        </w:rPr>
      </w:pPr>
      <w:r>
        <w:rPr>
          <w:u w:val="none" w:color="auto"/>
        </w:rPr>
        <w:t xml:space="preserve"> SYSTEM</w:t>
      </w:r>
      <w:r>
        <w:rPr>
          <w:spacing w:val="-5"/>
          <w:u w:val="none" w:color="auto"/>
        </w:rPr>
        <w:t xml:space="preserve"> </w:t>
      </w:r>
      <w:r>
        <w:rPr>
          <w:u w:val="none" w:color="auto"/>
        </w:rPr>
        <w:t>ANALYSIS</w:t>
      </w:r>
    </w:p>
    <w:p>
      <w:pPr>
        <w:pStyle w:val="6"/>
        <w:rPr>
          <w:b/>
          <w:sz w:val="20"/>
        </w:rPr>
      </w:pPr>
    </w:p>
    <w:p>
      <w:pPr>
        <w:pStyle w:val="6"/>
        <w:spacing w:before="11"/>
        <w:rPr>
          <w:b/>
          <w:sz w:val="25"/>
        </w:rPr>
      </w:pPr>
    </w:p>
    <w:p>
      <w:pPr>
        <w:spacing w:before="88"/>
        <w:ind w:left="1322" w:right="0" w:firstLine="0"/>
        <w:jc w:val="left"/>
        <w:rPr>
          <w:b/>
          <w:sz w:val="28"/>
        </w:rPr>
      </w:pPr>
      <w:r>
        <w:rPr>
          <w:b/>
          <w:sz w:val="28"/>
          <w:u w:val="single"/>
        </w:rPr>
        <w:t>Platform</w:t>
      </w:r>
    </w:p>
    <w:p>
      <w:pPr>
        <w:pStyle w:val="6"/>
        <w:spacing w:before="4"/>
        <w:rPr>
          <w:b/>
        </w:rPr>
      </w:pPr>
    </w:p>
    <w:p>
      <w:pPr>
        <w:pStyle w:val="11"/>
        <w:numPr>
          <w:ilvl w:val="1"/>
          <w:numId w:val="3"/>
        </w:numPr>
        <w:tabs>
          <w:tab w:val="left" w:pos="2041"/>
          <w:tab w:val="left" w:pos="2042"/>
        </w:tabs>
        <w:spacing w:before="88" w:after="0" w:line="240" w:lineRule="auto"/>
        <w:ind w:left="2042" w:right="0" w:hanging="360"/>
        <w:jc w:val="left"/>
        <w:rPr>
          <w:sz w:val="28"/>
        </w:rPr>
      </w:pPr>
      <w:r>
        <w:rPr>
          <w:b/>
          <w:sz w:val="28"/>
          <w:u w:val="single"/>
        </w:rPr>
        <w:t>Operating</w:t>
      </w:r>
      <w:r>
        <w:rPr>
          <w:b/>
          <w:spacing w:val="-4"/>
          <w:sz w:val="28"/>
          <w:u w:val="single"/>
        </w:rPr>
        <w:t xml:space="preserve"> </w:t>
      </w:r>
      <w:r>
        <w:rPr>
          <w:b/>
          <w:sz w:val="28"/>
          <w:u w:val="single"/>
        </w:rPr>
        <w:t>System:</w:t>
      </w:r>
      <w:r>
        <w:rPr>
          <w:b/>
          <w:spacing w:val="-2"/>
          <w:sz w:val="28"/>
        </w:rPr>
        <w:t xml:space="preserve"> </w:t>
      </w:r>
      <w:r>
        <w:rPr>
          <w:sz w:val="28"/>
        </w:rPr>
        <w:t>Windows</w:t>
      </w:r>
      <w:r>
        <w:rPr>
          <w:spacing w:val="-3"/>
          <w:sz w:val="28"/>
        </w:rPr>
        <w:t xml:space="preserve"> </w:t>
      </w:r>
      <w:r>
        <w:rPr>
          <w:sz w:val="28"/>
        </w:rPr>
        <w:t>10</w:t>
      </w:r>
      <w:r>
        <w:rPr>
          <w:spacing w:val="-3"/>
          <w:sz w:val="28"/>
        </w:rPr>
        <w:t xml:space="preserve"> </w:t>
      </w:r>
      <w:r>
        <w:rPr>
          <w:sz w:val="28"/>
        </w:rPr>
        <w:t>And</w:t>
      </w:r>
      <w:r>
        <w:rPr>
          <w:spacing w:val="-1"/>
          <w:sz w:val="28"/>
        </w:rPr>
        <w:t xml:space="preserve"> </w:t>
      </w:r>
      <w:r>
        <w:rPr>
          <w:sz w:val="28"/>
        </w:rPr>
        <w:t>Debian</w:t>
      </w:r>
      <w:r>
        <w:rPr>
          <w:spacing w:val="-3"/>
          <w:sz w:val="28"/>
        </w:rPr>
        <w:t xml:space="preserve"> </w:t>
      </w:r>
      <w:r>
        <w:rPr>
          <w:sz w:val="28"/>
        </w:rPr>
        <w:t>OS</w:t>
      </w:r>
    </w:p>
    <w:p>
      <w:pPr>
        <w:pStyle w:val="6"/>
        <w:spacing w:before="2"/>
      </w:pPr>
    </w:p>
    <w:p>
      <w:pPr>
        <w:pStyle w:val="3"/>
        <w:numPr>
          <w:ilvl w:val="1"/>
          <w:numId w:val="3"/>
        </w:numPr>
        <w:tabs>
          <w:tab w:val="left" w:pos="2041"/>
          <w:tab w:val="left" w:pos="2042"/>
        </w:tabs>
        <w:spacing w:before="0" w:after="0" w:line="240" w:lineRule="auto"/>
        <w:ind w:left="2042" w:right="0" w:hanging="360"/>
        <w:jc w:val="left"/>
        <w:rPr>
          <w:u w:val="none"/>
        </w:rPr>
      </w:pPr>
      <w:r>
        <w:rPr>
          <w:u w:val="single"/>
        </w:rPr>
        <w:t>Technologies</w:t>
      </w:r>
      <w:r>
        <w:rPr>
          <w:spacing w:val="-6"/>
          <w:u w:val="single"/>
        </w:rPr>
        <w:t xml:space="preserve"> </w:t>
      </w:r>
      <w:r>
        <w:rPr>
          <w:u w:val="single"/>
        </w:rPr>
        <w:t>Used:</w:t>
      </w:r>
    </w:p>
    <w:p>
      <w:pPr>
        <w:pStyle w:val="6"/>
        <w:spacing w:before="2"/>
        <w:rPr>
          <w:b/>
        </w:rPr>
      </w:pPr>
    </w:p>
    <w:p>
      <w:pPr>
        <w:spacing w:before="88"/>
        <w:ind w:left="2022" w:right="0" w:firstLine="0"/>
        <w:jc w:val="left"/>
        <w:rPr>
          <w:sz w:val="28"/>
        </w:rPr>
      </w:pPr>
      <w:r>
        <w:rPr>
          <w:b/>
          <w:i/>
          <w:sz w:val="28"/>
        </w:rPr>
        <w:t>Front</w:t>
      </w:r>
      <w:r>
        <w:rPr>
          <w:b/>
          <w:i/>
          <w:spacing w:val="-1"/>
          <w:sz w:val="28"/>
        </w:rPr>
        <w:t xml:space="preserve"> </w:t>
      </w:r>
      <w:r>
        <w:rPr>
          <w:b/>
          <w:i/>
          <w:sz w:val="28"/>
        </w:rPr>
        <w:t>End</w:t>
      </w:r>
      <w:r>
        <w:rPr>
          <w:sz w:val="28"/>
        </w:rPr>
        <w:t>:</w:t>
      </w:r>
      <w:r>
        <w:rPr>
          <w:spacing w:val="-2"/>
          <w:sz w:val="28"/>
        </w:rPr>
        <w:t xml:space="preserve"> </w:t>
      </w:r>
      <w:r>
        <w:rPr>
          <w:rFonts w:hint="default"/>
          <w:spacing w:val="-2"/>
          <w:sz w:val="28"/>
          <w:lang w:val="en-US"/>
        </w:rPr>
        <w:t xml:space="preserve">               </w:t>
      </w:r>
      <w:r>
        <w:rPr>
          <w:sz w:val="28"/>
        </w:rPr>
        <w:t>PyQt5</w:t>
      </w:r>
    </w:p>
    <w:p>
      <w:pPr>
        <w:pStyle w:val="6"/>
      </w:pPr>
    </w:p>
    <w:p>
      <w:pPr>
        <w:spacing w:before="0"/>
        <w:ind w:left="1902" w:right="0" w:firstLine="0"/>
        <w:jc w:val="left"/>
        <w:rPr>
          <w:sz w:val="28"/>
        </w:rPr>
      </w:pPr>
      <w:r>
        <w:rPr>
          <w:b/>
          <w:i/>
          <w:sz w:val="28"/>
        </w:rPr>
        <w:t>Processing</w:t>
      </w:r>
      <w:r>
        <w:rPr>
          <w:b/>
          <w:i/>
          <w:spacing w:val="-1"/>
          <w:sz w:val="28"/>
        </w:rPr>
        <w:t xml:space="preserve"> </w:t>
      </w:r>
      <w:r>
        <w:rPr>
          <w:b/>
          <w:i/>
          <w:sz w:val="28"/>
        </w:rPr>
        <w:t>language</w:t>
      </w:r>
      <w:r>
        <w:rPr>
          <w:sz w:val="28"/>
        </w:rPr>
        <w:t>:</w:t>
      </w:r>
      <w:r>
        <w:rPr>
          <w:spacing w:val="-2"/>
          <w:sz w:val="28"/>
        </w:rPr>
        <w:t xml:space="preserve"> </w:t>
      </w:r>
      <w:r>
        <w:rPr>
          <w:sz w:val="28"/>
        </w:rPr>
        <w:t>Python</w:t>
      </w:r>
    </w:p>
    <w:p>
      <w:pPr>
        <w:pStyle w:val="6"/>
        <w:spacing w:before="4"/>
        <w:rPr>
          <w:sz w:val="26"/>
        </w:rPr>
      </w:pPr>
    </w:p>
    <w:p>
      <w:pPr>
        <w:spacing w:before="1" w:line="340" w:lineRule="exact"/>
        <w:ind w:left="1902" w:right="0" w:firstLine="0"/>
        <w:jc w:val="left"/>
        <w:rPr>
          <w:rFonts w:hint="default"/>
          <w:sz w:val="28"/>
          <w:lang w:val="en-US"/>
        </w:rPr>
      </w:pPr>
      <w:r>
        <w:rPr>
          <w:rFonts w:hint="default"/>
          <w:b/>
          <w:i/>
          <w:spacing w:val="15"/>
          <w:w w:val="95"/>
          <w:sz w:val="28"/>
          <w:lang w:val="en-US"/>
        </w:rPr>
        <w:t xml:space="preserve">API:                   </w:t>
      </w:r>
      <w:r>
        <w:rPr>
          <w:b/>
          <w:i/>
          <w:spacing w:val="15"/>
          <w:w w:val="95"/>
          <w:sz w:val="28"/>
        </w:rPr>
        <w:t xml:space="preserve"> </w:t>
      </w:r>
      <w:r>
        <w:rPr>
          <w:rFonts w:ascii="MS UI Gothic" w:hAnsi="MS UI Gothic"/>
          <w:w w:val="95"/>
          <w:sz w:val="28"/>
        </w:rPr>
        <w:t xml:space="preserve">➢ </w:t>
      </w:r>
      <w:r>
        <w:rPr>
          <w:rFonts w:hint="default" w:ascii="MS UI Gothic" w:hAnsi="MS UI Gothic"/>
          <w:w w:val="95"/>
          <w:sz w:val="28"/>
          <w:lang w:val="en-US"/>
        </w:rPr>
        <w:t>Alpaca</w:t>
      </w:r>
    </w:p>
    <w:p>
      <w:pPr>
        <w:pStyle w:val="11"/>
        <w:numPr>
          <w:ilvl w:val="0"/>
          <w:numId w:val="0"/>
        </w:numPr>
        <w:tabs>
          <w:tab w:val="left" w:pos="3336"/>
        </w:tabs>
        <w:spacing w:before="0" w:after="0" w:line="340" w:lineRule="exact"/>
        <w:ind w:left="3041" w:leftChars="0" w:right="0" w:rightChars="0" w:firstLine="280" w:firstLineChars="100"/>
        <w:jc w:val="left"/>
        <w:rPr>
          <w:rFonts w:hint="default"/>
          <w:sz w:val="28"/>
          <w:lang w:val="en-US"/>
        </w:rPr>
      </w:pPr>
      <w:r>
        <w:rPr>
          <w:rFonts w:hint="default"/>
          <w:sz w:val="28"/>
          <w:lang w:val="en-US"/>
        </w:rPr>
        <w:t xml:space="preserve">                Trality</w:t>
      </w:r>
    </w:p>
    <w:p>
      <w:pPr>
        <w:pStyle w:val="6"/>
        <w:rPr>
          <w:sz w:val="20"/>
        </w:rPr>
      </w:pPr>
    </w:p>
    <w:p>
      <w:pPr>
        <w:pStyle w:val="6"/>
        <w:spacing w:before="11"/>
        <w:rPr>
          <w:sz w:val="27"/>
        </w:rPr>
      </w:pPr>
    </w:p>
    <w:p>
      <w:pPr>
        <w:pStyle w:val="2"/>
        <w:spacing w:before="87"/>
        <w:jc w:val="left"/>
        <w:rPr>
          <w:rFonts w:ascii="Times New Roman"/>
          <w:u w:val="none"/>
        </w:rPr>
      </w:pPr>
      <w:r>
        <w:rPr>
          <w:rFonts w:ascii="Times New Roman"/>
          <w:u w:val="single"/>
        </w:rPr>
        <w:t>Software</w:t>
      </w:r>
      <w:r>
        <w:rPr>
          <w:rFonts w:ascii="Times New Roman"/>
          <w:spacing w:val="-6"/>
          <w:u w:val="single"/>
        </w:rPr>
        <w:t xml:space="preserve"> </w:t>
      </w:r>
      <w:r>
        <w:rPr>
          <w:rFonts w:ascii="Times New Roman"/>
          <w:u w:val="single"/>
        </w:rPr>
        <w:t>Requirements</w:t>
      </w:r>
    </w:p>
    <w:p>
      <w:pPr>
        <w:pStyle w:val="11"/>
        <w:numPr>
          <w:ilvl w:val="0"/>
          <w:numId w:val="4"/>
        </w:numPr>
        <w:tabs>
          <w:tab w:val="left" w:pos="1741"/>
          <w:tab w:val="left" w:pos="1742"/>
        </w:tabs>
        <w:spacing w:before="183" w:after="0" w:line="240" w:lineRule="auto"/>
        <w:ind w:left="1742" w:right="0" w:hanging="420"/>
        <w:jc w:val="left"/>
        <w:rPr>
          <w:sz w:val="28"/>
        </w:rPr>
      </w:pPr>
      <w:r>
        <w:rPr>
          <w:sz w:val="28"/>
        </w:rPr>
        <w:t>Visual Studio</w:t>
      </w:r>
    </w:p>
    <w:p>
      <w:pPr>
        <w:pStyle w:val="11"/>
        <w:numPr>
          <w:ilvl w:val="0"/>
          <w:numId w:val="4"/>
        </w:numPr>
        <w:tabs>
          <w:tab w:val="left" w:pos="1741"/>
          <w:tab w:val="left" w:pos="1742"/>
        </w:tabs>
        <w:spacing w:before="0" w:after="0" w:line="240" w:lineRule="auto"/>
        <w:ind w:left="1742" w:right="0" w:hanging="420"/>
        <w:jc w:val="left"/>
        <w:rPr>
          <w:sz w:val="28"/>
        </w:rPr>
      </w:pPr>
      <w:r>
        <w:rPr>
          <w:sz w:val="28"/>
        </w:rPr>
        <w:t>Console(EUDC</w:t>
      </w:r>
      <w:r>
        <w:rPr>
          <w:spacing w:val="-4"/>
          <w:sz w:val="28"/>
        </w:rPr>
        <w:t xml:space="preserve"> </w:t>
      </w:r>
      <w:r>
        <w:rPr>
          <w:sz w:val="28"/>
        </w:rPr>
        <w:t>Fonts)</w:t>
      </w:r>
    </w:p>
    <w:p>
      <w:pPr>
        <w:pStyle w:val="11"/>
        <w:numPr>
          <w:ilvl w:val="0"/>
          <w:numId w:val="4"/>
        </w:numPr>
        <w:tabs>
          <w:tab w:val="left" w:pos="1741"/>
          <w:tab w:val="left" w:pos="1742"/>
        </w:tabs>
        <w:spacing w:before="0" w:after="0" w:line="240" w:lineRule="auto"/>
        <w:ind w:left="1742" w:right="0" w:hanging="420"/>
        <w:jc w:val="left"/>
        <w:rPr>
          <w:sz w:val="28"/>
        </w:rPr>
      </w:pPr>
      <w:r>
        <w:rPr>
          <w:sz w:val="28"/>
        </w:rPr>
        <w:t>Python</w:t>
      </w:r>
      <w:r>
        <w:rPr>
          <w:spacing w:val="-2"/>
          <w:sz w:val="28"/>
        </w:rPr>
        <w:t xml:space="preserve"> </w:t>
      </w:r>
      <w:r>
        <w:rPr>
          <w:sz w:val="28"/>
        </w:rPr>
        <w:t>IDE</w:t>
      </w:r>
    </w:p>
    <w:p>
      <w:pPr>
        <w:pStyle w:val="6"/>
        <w:rPr>
          <w:sz w:val="30"/>
        </w:rPr>
      </w:pPr>
    </w:p>
    <w:p>
      <w:pPr>
        <w:pStyle w:val="6"/>
        <w:rPr>
          <w:sz w:val="36"/>
        </w:rPr>
      </w:pPr>
    </w:p>
    <w:p>
      <w:pPr>
        <w:pStyle w:val="2"/>
        <w:spacing w:before="0"/>
        <w:jc w:val="left"/>
        <w:rPr>
          <w:rFonts w:ascii="Times New Roman"/>
          <w:u w:val="none"/>
        </w:rPr>
      </w:pPr>
      <w:r>
        <w:rPr>
          <w:rFonts w:ascii="Times New Roman"/>
          <w:u w:val="single"/>
        </w:rPr>
        <w:t>Hardware</w:t>
      </w:r>
      <w:r>
        <w:rPr>
          <w:rFonts w:ascii="Times New Roman"/>
          <w:spacing w:val="-11"/>
          <w:u w:val="single"/>
        </w:rPr>
        <w:t xml:space="preserve"> </w:t>
      </w:r>
      <w:r>
        <w:rPr>
          <w:rFonts w:ascii="Times New Roman"/>
          <w:u w:val="single"/>
        </w:rPr>
        <w:t>Requirements</w:t>
      </w:r>
    </w:p>
    <w:p>
      <w:pPr>
        <w:pStyle w:val="11"/>
        <w:numPr>
          <w:ilvl w:val="0"/>
          <w:numId w:val="5"/>
        </w:numPr>
        <w:tabs>
          <w:tab w:val="left" w:pos="1741"/>
          <w:tab w:val="left" w:pos="1742"/>
        </w:tabs>
        <w:spacing w:before="277" w:after="0" w:line="343" w:lineRule="exact"/>
        <w:ind w:left="1742" w:right="0" w:hanging="420"/>
        <w:jc w:val="left"/>
        <w:rPr>
          <w:sz w:val="28"/>
        </w:rPr>
      </w:pPr>
      <w:r>
        <w:rPr>
          <w:sz w:val="28"/>
        </w:rPr>
        <w:t>Minimum</w:t>
      </w:r>
      <w:r>
        <w:rPr>
          <w:spacing w:val="-3"/>
          <w:sz w:val="28"/>
        </w:rPr>
        <w:t xml:space="preserve"> </w:t>
      </w:r>
      <w:r>
        <w:rPr>
          <w:sz w:val="28"/>
        </w:rPr>
        <w:t>Processor</w:t>
      </w:r>
      <w:r>
        <w:rPr>
          <w:spacing w:val="-1"/>
          <w:sz w:val="28"/>
        </w:rPr>
        <w:t xml:space="preserve"> </w:t>
      </w:r>
      <w:r>
        <w:rPr>
          <w:sz w:val="28"/>
        </w:rPr>
        <w:t>I3</w:t>
      </w:r>
      <w:r>
        <w:rPr>
          <w:spacing w:val="-3"/>
          <w:sz w:val="28"/>
        </w:rPr>
        <w:t xml:space="preserve"> </w:t>
      </w:r>
      <w:r>
        <w:rPr>
          <w:sz w:val="28"/>
        </w:rPr>
        <w:t>Required</w:t>
      </w:r>
    </w:p>
    <w:p>
      <w:pPr>
        <w:pStyle w:val="11"/>
        <w:numPr>
          <w:ilvl w:val="0"/>
          <w:numId w:val="5"/>
        </w:numPr>
        <w:tabs>
          <w:tab w:val="left" w:pos="1741"/>
          <w:tab w:val="left" w:pos="1742"/>
        </w:tabs>
        <w:spacing w:before="0" w:after="0" w:line="343" w:lineRule="exact"/>
        <w:ind w:left="1742" w:right="0" w:hanging="420"/>
        <w:jc w:val="left"/>
        <w:rPr>
          <w:sz w:val="28"/>
        </w:rPr>
      </w:pPr>
      <w:r>
        <w:rPr>
          <w:sz w:val="28"/>
        </w:rPr>
        <w:t>Hard</w:t>
      </w:r>
      <w:r>
        <w:rPr>
          <w:spacing w:val="-1"/>
          <w:sz w:val="28"/>
        </w:rPr>
        <w:t xml:space="preserve"> </w:t>
      </w:r>
      <w:r>
        <w:rPr>
          <w:sz w:val="28"/>
        </w:rPr>
        <w:t>Drive</w:t>
      </w:r>
      <w:r>
        <w:rPr>
          <w:spacing w:val="-1"/>
          <w:sz w:val="28"/>
        </w:rPr>
        <w:t xml:space="preserve"> </w:t>
      </w:r>
      <w:r>
        <w:rPr>
          <w:sz w:val="28"/>
        </w:rPr>
        <w:t>Minimum</w:t>
      </w:r>
      <w:r>
        <w:rPr>
          <w:spacing w:val="-1"/>
          <w:sz w:val="28"/>
        </w:rPr>
        <w:t xml:space="preserve"> </w:t>
      </w:r>
      <w:r>
        <w:rPr>
          <w:sz w:val="28"/>
        </w:rPr>
        <w:t>500gb</w:t>
      </w:r>
    </w:p>
    <w:p>
      <w:pPr>
        <w:pStyle w:val="11"/>
        <w:numPr>
          <w:ilvl w:val="0"/>
          <w:numId w:val="5"/>
        </w:numPr>
        <w:tabs>
          <w:tab w:val="left" w:pos="1741"/>
          <w:tab w:val="left" w:pos="1742"/>
        </w:tabs>
        <w:spacing w:before="1" w:after="0" w:line="343" w:lineRule="exact"/>
        <w:ind w:left="1742" w:right="0" w:hanging="420"/>
        <w:jc w:val="left"/>
        <w:rPr>
          <w:sz w:val="28"/>
        </w:rPr>
      </w:pPr>
      <w:r>
        <w:rPr>
          <w:sz w:val="28"/>
        </w:rPr>
        <w:t>RAM</w:t>
      </w:r>
      <w:r>
        <w:rPr>
          <w:spacing w:val="-1"/>
          <w:sz w:val="28"/>
        </w:rPr>
        <w:t xml:space="preserve"> </w:t>
      </w:r>
      <w:r>
        <w:rPr>
          <w:sz w:val="28"/>
        </w:rPr>
        <w:t>Minimum</w:t>
      </w:r>
      <w:r>
        <w:rPr>
          <w:spacing w:val="-1"/>
          <w:sz w:val="28"/>
        </w:rPr>
        <w:t xml:space="preserve"> </w:t>
      </w:r>
      <w:r>
        <w:rPr>
          <w:sz w:val="28"/>
        </w:rPr>
        <w:t>4GB</w:t>
      </w:r>
    </w:p>
    <w:p>
      <w:pPr>
        <w:pStyle w:val="11"/>
        <w:numPr>
          <w:ilvl w:val="0"/>
          <w:numId w:val="5"/>
        </w:numPr>
        <w:tabs>
          <w:tab w:val="left" w:pos="1741"/>
          <w:tab w:val="left" w:pos="1742"/>
        </w:tabs>
        <w:spacing w:before="0" w:after="0" w:line="343" w:lineRule="exact"/>
        <w:ind w:left="1742" w:right="0" w:hanging="420"/>
        <w:jc w:val="left"/>
        <w:rPr>
          <w:sz w:val="28"/>
        </w:rPr>
      </w:pPr>
      <w:r>
        <w:rPr>
          <w:sz w:val="28"/>
        </w:rPr>
        <w:t>Stable</w:t>
      </w:r>
      <w:r>
        <w:rPr>
          <w:spacing w:val="-3"/>
          <w:sz w:val="28"/>
        </w:rPr>
        <w:t xml:space="preserve"> </w:t>
      </w:r>
      <w:r>
        <w:rPr>
          <w:sz w:val="28"/>
        </w:rPr>
        <w:t>Internet</w:t>
      </w:r>
      <w:r>
        <w:rPr>
          <w:spacing w:val="-1"/>
          <w:sz w:val="28"/>
        </w:rPr>
        <w:t xml:space="preserve"> </w:t>
      </w:r>
      <w:r>
        <w:rPr>
          <w:sz w:val="28"/>
        </w:rPr>
        <w:t>Connection</w:t>
      </w:r>
    </w:p>
    <w:p>
      <w:pPr>
        <w:spacing w:after="0" w:line="343" w:lineRule="exact"/>
        <w:jc w:val="left"/>
        <w:rPr>
          <w:sz w:val="28"/>
        </w:rPr>
        <w:sectPr>
          <w:pgSz w:w="12240" w:h="15840"/>
          <w:pgMar w:top="1380" w:right="140" w:bottom="1260" w:left="120" w:header="0" w:footer="1063" w:gutter="0"/>
          <w:pgNumType w:fmt="decimal"/>
          <w:cols w:space="720" w:num="1"/>
        </w:sectPr>
      </w:pPr>
    </w:p>
    <w:p>
      <w:pPr>
        <w:pStyle w:val="3"/>
        <w:numPr>
          <w:ilvl w:val="0"/>
          <w:numId w:val="3"/>
        </w:numPr>
        <w:tabs>
          <w:tab w:val="left" w:pos="1602"/>
        </w:tabs>
        <w:spacing w:before="60" w:after="0" w:line="240" w:lineRule="auto"/>
        <w:ind w:left="1602" w:right="0" w:hanging="280"/>
        <w:jc w:val="left"/>
        <w:rPr>
          <w:u w:val="none" w:color="auto"/>
        </w:rPr>
      </w:pPr>
      <w:r>
        <w:rPr>
          <w:u w:val="none" w:color="auto"/>
        </w:rPr>
        <w:t>SYSTEM</w:t>
      </w:r>
      <w:r>
        <w:rPr>
          <w:spacing w:val="-3"/>
          <w:u w:val="none" w:color="auto"/>
        </w:rPr>
        <w:t xml:space="preserve"> </w:t>
      </w:r>
      <w:r>
        <w:rPr>
          <w:u w:val="none" w:color="auto"/>
        </w:rPr>
        <w:t>DESIGN</w:t>
      </w:r>
    </w:p>
    <w:p>
      <w:pPr>
        <w:pStyle w:val="6"/>
        <w:spacing w:before="4"/>
        <w:rPr>
          <w:b/>
          <w:sz w:val="20"/>
        </w:rPr>
      </w:pPr>
    </w:p>
    <w:p>
      <w:pPr>
        <w:spacing w:before="88" w:line="360" w:lineRule="auto"/>
        <w:ind w:left="638" w:leftChars="290" w:right="0" w:firstLine="1280" w:firstLineChars="400"/>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Systems design is the process of defining the architecture, components, modules,</w:t>
      </w: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rPr>
        <w:t xml:space="preserve">interfaces, and data for a given system to satisfy specified requirements. Systems design could be the application of various systems theory to product development. There is some overlap with the disciplines of systems analysis, systems architecture and system designing. </w:t>
      </w:r>
    </w:p>
    <w:p>
      <w:pPr>
        <w:spacing w:before="88" w:line="360" w:lineRule="auto"/>
        <w:ind w:left="638" w:leftChars="290" w:right="0" w:firstLine="1280" w:firstLineChars="400"/>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A </w:t>
      </w:r>
      <w:r>
        <w:rPr>
          <w:rFonts w:hint="default" w:ascii="Times New Roman" w:hAnsi="Times New Roman" w:eastAsia="SimSun" w:cs="Times New Roman"/>
          <w:sz w:val="32"/>
          <w:szCs w:val="32"/>
          <w:lang w:val="en-US"/>
        </w:rPr>
        <w:t>TradeBot</w:t>
      </w:r>
      <w:r>
        <w:rPr>
          <w:rFonts w:hint="default" w:ascii="Times New Roman" w:hAnsi="Times New Roman" w:eastAsia="SimSun" w:cs="Times New Roman"/>
          <w:sz w:val="32"/>
          <w:szCs w:val="32"/>
        </w:rPr>
        <w:t xml:space="preserve"> is a computer program, which is designed to simulate a conversation with human users using patterns, especially over the internet. They are our online assistants that offer different services through chatting over the internet. To build artificial intelligence </w:t>
      </w:r>
      <w:r>
        <w:rPr>
          <w:rFonts w:hint="default" w:ascii="Times New Roman" w:hAnsi="Times New Roman" w:eastAsia="SimSun" w:cs="Times New Roman"/>
          <w:sz w:val="32"/>
          <w:szCs w:val="32"/>
          <w:lang w:val="en-US"/>
        </w:rPr>
        <w:t>TradeBot</w:t>
      </w:r>
      <w:r>
        <w:rPr>
          <w:rFonts w:hint="default" w:ascii="Times New Roman" w:hAnsi="Times New Roman" w:eastAsia="SimSun" w:cs="Times New Roman"/>
          <w:sz w:val="32"/>
          <w:szCs w:val="32"/>
        </w:rPr>
        <w:t xml:space="preserve"> through Python, you will require an AIML package (Artificial Intelligence Markup Language). First, we need to create a standard startup file without any pattern and load aiml  in the kernel. Add random response patterns that would make dialogue interesting. Now, to code your own AIML files, look for some files which are available beforehand. For example, browse all among files from the Alice Bot website. The startup file we will be creating will act as a separate entity.</w:t>
      </w:r>
    </w:p>
    <w:p>
      <w:pPr>
        <w:spacing w:before="88" w:line="360" w:lineRule="auto"/>
        <w:ind w:left="638" w:leftChars="290" w:right="0" w:firstLine="1280" w:firstLineChars="400"/>
        <w:jc w:val="both"/>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As a result of which, we will have more AIML files without a source code modification. The program will start running when there are enough AIML files for loading. This was an introduction to how to make AI </w:t>
      </w:r>
      <w:r>
        <w:rPr>
          <w:rFonts w:hint="default" w:ascii="Times New Roman" w:hAnsi="Times New Roman" w:eastAsia="SimSun" w:cs="Times New Roman"/>
          <w:sz w:val="32"/>
          <w:szCs w:val="32"/>
          <w:lang w:val="en-US"/>
        </w:rPr>
        <w:t>TradeBot</w:t>
      </w:r>
      <w:r>
        <w:rPr>
          <w:rFonts w:hint="default" w:ascii="Times New Roman" w:hAnsi="Times New Roman" w:eastAsia="SimSun" w:cs="Times New Roman"/>
          <w:sz w:val="32"/>
          <w:szCs w:val="32"/>
        </w:rPr>
        <w:t xml:space="preserve"> using Python. Now, let’s proceed further and see which particular library can be implemented for building an AI </w:t>
      </w:r>
      <w:r>
        <w:rPr>
          <w:rFonts w:hint="default" w:ascii="Times New Roman" w:hAnsi="Times New Roman" w:eastAsia="SimSun" w:cs="Times New Roman"/>
          <w:sz w:val="32"/>
          <w:szCs w:val="32"/>
          <w:lang w:val="en-US"/>
        </w:rPr>
        <w:t>TradeBot</w:t>
      </w:r>
      <w:r>
        <w:rPr>
          <w:rFonts w:hint="default" w:ascii="Times New Roman" w:hAnsi="Times New Roman" w:eastAsia="SimSun" w:cs="Times New Roman"/>
          <w:sz w:val="32"/>
          <w:szCs w:val="32"/>
        </w:rPr>
        <w:t>.</w:t>
      </w:r>
    </w:p>
    <w:p>
      <w:pPr>
        <w:spacing w:after="0" w:line="360" w:lineRule="auto"/>
        <w:jc w:val="both"/>
        <w:rPr>
          <w:rFonts w:hint="default" w:ascii="Times New Roman" w:hAnsi="Times New Roman" w:cs="Times New Roman"/>
          <w:sz w:val="32"/>
          <w:szCs w:val="32"/>
        </w:rPr>
        <w:sectPr>
          <w:pgSz w:w="12240" w:h="15840"/>
          <w:pgMar w:top="1380" w:right="140" w:bottom="1260" w:left="120" w:header="0" w:footer="1063" w:gutter="0"/>
          <w:pgNumType w:fmt="decimal"/>
          <w:cols w:space="720" w:num="1"/>
        </w:sectPr>
      </w:pPr>
    </w:p>
    <w:p>
      <w:pPr>
        <w:pStyle w:val="3"/>
        <w:numPr>
          <w:ilvl w:val="0"/>
          <w:numId w:val="3"/>
        </w:numPr>
        <w:tabs>
          <w:tab w:val="left" w:pos="1602"/>
        </w:tabs>
        <w:spacing w:before="60" w:after="0" w:line="240" w:lineRule="auto"/>
        <w:ind w:left="1602" w:right="0" w:hanging="280"/>
        <w:jc w:val="left"/>
        <w:rPr>
          <w:u w:val="none" w:color="auto"/>
        </w:rPr>
      </w:pPr>
      <w:r>
        <w:rPr>
          <w:u w:val="none" w:color="auto"/>
        </w:rPr>
        <w:t xml:space="preserve"> TESTING</w:t>
      </w:r>
      <w:r>
        <w:rPr>
          <w:spacing w:val="-1"/>
          <w:u w:val="none" w:color="auto"/>
        </w:rPr>
        <w:t xml:space="preserve"> </w:t>
      </w:r>
      <w:r>
        <w:rPr>
          <w:u w:val="none" w:color="auto"/>
        </w:rPr>
        <w:t>&amp;</w:t>
      </w:r>
      <w:r>
        <w:rPr>
          <w:spacing w:val="-5"/>
          <w:u w:val="none" w:color="auto"/>
        </w:rPr>
        <w:t xml:space="preserve"> </w:t>
      </w:r>
      <w:r>
        <w:rPr>
          <w:u w:val="none" w:color="auto"/>
        </w:rPr>
        <w:t>TEST</w:t>
      </w:r>
      <w:r>
        <w:rPr>
          <w:spacing w:val="-1"/>
          <w:u w:val="none" w:color="auto"/>
        </w:rPr>
        <w:t xml:space="preserve"> </w:t>
      </w:r>
      <w:r>
        <w:rPr>
          <w:u w:val="none" w:color="auto"/>
        </w:rPr>
        <w:t>RESULTS</w:t>
      </w:r>
    </w:p>
    <w:p>
      <w:pPr>
        <w:pStyle w:val="6"/>
        <w:spacing w:before="4"/>
        <w:rPr>
          <w:b/>
          <w:sz w:val="20"/>
        </w:rPr>
      </w:pPr>
    </w:p>
    <w:p>
      <w:pPr>
        <w:spacing w:before="88" w:line="463" w:lineRule="auto"/>
        <w:ind w:left="1322" w:right="1351" w:firstLine="0"/>
        <w:jc w:val="left"/>
        <w:rPr>
          <w:sz w:val="24"/>
        </w:rPr>
      </w:pPr>
      <w:r>
        <w:rPr>
          <w:b/>
          <w:sz w:val="28"/>
          <w:u w:val="single"/>
        </w:rPr>
        <w:t>•RESPONSE TIME TEST ID:</w:t>
      </w:r>
      <w:r>
        <w:rPr>
          <w:b/>
          <w:sz w:val="28"/>
        </w:rPr>
        <w:t xml:space="preserve"> </w:t>
      </w:r>
      <w:r>
        <w:rPr>
          <w:sz w:val="24"/>
        </w:rPr>
        <w:t>T1 TEST PRIORITY: HIGH TEST OBJECTIVE: TO</w:t>
      </w:r>
      <w:r>
        <w:rPr>
          <w:spacing w:val="1"/>
          <w:sz w:val="24"/>
        </w:rPr>
        <w:t xml:space="preserve"> </w:t>
      </w:r>
      <w:r>
        <w:rPr>
          <w:sz w:val="24"/>
        </w:rPr>
        <w:t>MAKE SURE THAT THE SYSTEM RESPOND BACK TIME IS EFFICIENT.</w:t>
      </w:r>
      <w:r>
        <w:rPr>
          <w:spacing w:val="1"/>
          <w:sz w:val="24"/>
        </w:rPr>
        <w:t xml:space="preserve"> </w:t>
      </w:r>
      <w:r>
        <w:rPr>
          <w:sz w:val="24"/>
        </w:rPr>
        <w:t>DESCRIPTION:</w:t>
      </w:r>
      <w:r>
        <w:rPr>
          <w:spacing w:val="-1"/>
          <w:sz w:val="24"/>
        </w:rPr>
        <w:t xml:space="preserve"> </w:t>
      </w:r>
      <w:r>
        <w:rPr>
          <w:sz w:val="24"/>
        </w:rPr>
        <w:t>TIME</w:t>
      </w:r>
      <w:r>
        <w:rPr>
          <w:spacing w:val="-3"/>
          <w:sz w:val="24"/>
        </w:rPr>
        <w:t xml:space="preserve"> </w:t>
      </w:r>
      <w:r>
        <w:rPr>
          <w:sz w:val="24"/>
        </w:rPr>
        <w:t>IS</w:t>
      </w:r>
      <w:r>
        <w:rPr>
          <w:spacing w:val="-2"/>
          <w:sz w:val="24"/>
        </w:rPr>
        <w:t xml:space="preserve"> </w:t>
      </w:r>
      <w:r>
        <w:rPr>
          <w:sz w:val="24"/>
        </w:rPr>
        <w:t>VERY</w:t>
      </w:r>
      <w:r>
        <w:rPr>
          <w:spacing w:val="-2"/>
          <w:sz w:val="24"/>
        </w:rPr>
        <w:t xml:space="preserve"> </w:t>
      </w:r>
      <w:r>
        <w:rPr>
          <w:sz w:val="24"/>
        </w:rPr>
        <w:t>CRITICAL</w:t>
      </w:r>
      <w:r>
        <w:rPr>
          <w:spacing w:val="-3"/>
          <w:sz w:val="24"/>
        </w:rPr>
        <w:t xml:space="preserve"> </w:t>
      </w:r>
      <w:r>
        <w:rPr>
          <w:sz w:val="24"/>
        </w:rPr>
        <w:t>IN</w:t>
      </w:r>
      <w:r>
        <w:rPr>
          <w:spacing w:val="-2"/>
          <w:sz w:val="24"/>
        </w:rPr>
        <w:t xml:space="preserve"> </w:t>
      </w:r>
      <w:r>
        <w:rPr>
          <w:sz w:val="24"/>
        </w:rPr>
        <w:t>A</w:t>
      </w:r>
      <w:r>
        <w:rPr>
          <w:spacing w:val="-4"/>
          <w:sz w:val="24"/>
        </w:rPr>
        <w:t xml:space="preserve"> </w:t>
      </w:r>
      <w:r>
        <w:rPr>
          <w:sz w:val="24"/>
        </w:rPr>
        <w:t>VOICE</w:t>
      </w:r>
      <w:r>
        <w:rPr>
          <w:spacing w:val="-3"/>
          <w:sz w:val="24"/>
        </w:rPr>
        <w:t xml:space="preserve"> </w:t>
      </w:r>
      <w:r>
        <w:rPr>
          <w:sz w:val="24"/>
        </w:rPr>
        <w:t>BASED</w:t>
      </w:r>
      <w:r>
        <w:rPr>
          <w:spacing w:val="-2"/>
          <w:sz w:val="24"/>
        </w:rPr>
        <w:t xml:space="preserve"> </w:t>
      </w:r>
      <w:r>
        <w:rPr>
          <w:sz w:val="24"/>
        </w:rPr>
        <w:t>SYSTEM.</w:t>
      </w:r>
      <w:r>
        <w:rPr>
          <w:spacing w:val="-1"/>
          <w:sz w:val="24"/>
        </w:rPr>
        <w:t xml:space="preserve"> </w:t>
      </w:r>
      <w:r>
        <w:rPr>
          <w:sz w:val="24"/>
        </w:rPr>
        <w:t>AS</w:t>
      </w:r>
      <w:r>
        <w:rPr>
          <w:spacing w:val="-2"/>
          <w:sz w:val="24"/>
        </w:rPr>
        <w:t xml:space="preserve"> </w:t>
      </w:r>
      <w:r>
        <w:rPr>
          <w:sz w:val="24"/>
        </w:rPr>
        <w:t>WE ARE</w:t>
      </w:r>
    </w:p>
    <w:p>
      <w:pPr>
        <w:spacing w:before="15" w:line="480" w:lineRule="auto"/>
        <w:ind w:left="1322" w:right="1306" w:firstLine="0"/>
        <w:jc w:val="left"/>
        <w:rPr>
          <w:sz w:val="24"/>
        </w:rPr>
      </w:pPr>
      <w:r>
        <w:rPr>
          <w:sz w:val="24"/>
        </w:rPr>
        <w:t>NOT</w:t>
      </w:r>
      <w:r>
        <w:rPr>
          <w:spacing w:val="-4"/>
          <w:sz w:val="24"/>
        </w:rPr>
        <w:t xml:space="preserve"> </w:t>
      </w:r>
      <w:r>
        <w:rPr>
          <w:sz w:val="24"/>
        </w:rPr>
        <w:t>TYPING</w:t>
      </w:r>
      <w:r>
        <w:rPr>
          <w:spacing w:val="-3"/>
          <w:sz w:val="24"/>
        </w:rPr>
        <w:t xml:space="preserve"> </w:t>
      </w:r>
      <w:r>
        <w:rPr>
          <w:sz w:val="24"/>
        </w:rPr>
        <w:t>INPUTS,</w:t>
      </w:r>
      <w:r>
        <w:rPr>
          <w:spacing w:val="-2"/>
          <w:sz w:val="24"/>
        </w:rPr>
        <w:t xml:space="preserve"> </w:t>
      </w:r>
      <w:r>
        <w:rPr>
          <w:sz w:val="24"/>
        </w:rPr>
        <w:t>WE</w:t>
      </w:r>
      <w:r>
        <w:rPr>
          <w:spacing w:val="-2"/>
          <w:sz w:val="24"/>
        </w:rPr>
        <w:t xml:space="preserve"> </w:t>
      </w:r>
      <w:r>
        <w:rPr>
          <w:sz w:val="24"/>
        </w:rPr>
        <w:t>ARE</w:t>
      </w:r>
      <w:r>
        <w:rPr>
          <w:spacing w:val="-2"/>
          <w:sz w:val="24"/>
        </w:rPr>
        <w:t xml:space="preserve"> </w:t>
      </w:r>
      <w:r>
        <w:rPr>
          <w:sz w:val="24"/>
        </w:rPr>
        <w:t>SPEAKING</w:t>
      </w:r>
      <w:r>
        <w:rPr>
          <w:spacing w:val="-2"/>
          <w:sz w:val="24"/>
        </w:rPr>
        <w:t xml:space="preserve"> </w:t>
      </w:r>
      <w:r>
        <w:rPr>
          <w:sz w:val="24"/>
        </w:rPr>
        <w:t>THEM.</w:t>
      </w:r>
      <w:r>
        <w:rPr>
          <w:spacing w:val="-3"/>
          <w:sz w:val="24"/>
        </w:rPr>
        <w:t xml:space="preserve"> </w:t>
      </w:r>
      <w:r>
        <w:rPr>
          <w:sz w:val="24"/>
        </w:rPr>
        <w:t>THE</w:t>
      </w:r>
      <w:r>
        <w:rPr>
          <w:spacing w:val="-2"/>
          <w:sz w:val="24"/>
        </w:rPr>
        <w:t xml:space="preserve"> </w:t>
      </w:r>
      <w:r>
        <w:rPr>
          <w:sz w:val="24"/>
        </w:rPr>
        <w:t>SYSTEM</w:t>
      </w:r>
      <w:r>
        <w:rPr>
          <w:spacing w:val="-2"/>
          <w:sz w:val="24"/>
        </w:rPr>
        <w:t xml:space="preserve"> </w:t>
      </w:r>
      <w:r>
        <w:rPr>
          <w:sz w:val="24"/>
        </w:rPr>
        <w:t>MUST</w:t>
      </w:r>
      <w:r>
        <w:rPr>
          <w:spacing w:val="-2"/>
          <w:sz w:val="24"/>
        </w:rPr>
        <w:t xml:space="preserve"> </w:t>
      </w:r>
      <w:r>
        <w:rPr>
          <w:sz w:val="24"/>
        </w:rPr>
        <w:t>ALSO</w:t>
      </w:r>
      <w:r>
        <w:rPr>
          <w:spacing w:val="-2"/>
          <w:sz w:val="24"/>
        </w:rPr>
        <w:t xml:space="preserve"> </w:t>
      </w:r>
      <w:r>
        <w:rPr>
          <w:sz w:val="24"/>
        </w:rPr>
        <w:t>REPLY</w:t>
      </w:r>
      <w:r>
        <w:rPr>
          <w:spacing w:val="-57"/>
          <w:sz w:val="24"/>
        </w:rPr>
        <w:t xml:space="preserve"> </w:t>
      </w:r>
      <w:r>
        <w:rPr>
          <w:sz w:val="24"/>
        </w:rPr>
        <w:t>IN</w:t>
      </w:r>
      <w:r>
        <w:rPr>
          <w:spacing w:val="-2"/>
          <w:sz w:val="24"/>
        </w:rPr>
        <w:t xml:space="preserve"> </w:t>
      </w:r>
      <w:r>
        <w:rPr>
          <w:sz w:val="24"/>
        </w:rPr>
        <w:t>A</w:t>
      </w:r>
      <w:r>
        <w:rPr>
          <w:spacing w:val="-1"/>
          <w:sz w:val="24"/>
        </w:rPr>
        <w:t xml:space="preserve"> </w:t>
      </w:r>
      <w:r>
        <w:rPr>
          <w:sz w:val="24"/>
        </w:rPr>
        <w:t>MOMENT.</w:t>
      </w:r>
      <w:r>
        <w:rPr>
          <w:spacing w:val="-1"/>
          <w:sz w:val="24"/>
        </w:rPr>
        <w:t xml:space="preserve"> </w:t>
      </w:r>
      <w:r>
        <w:rPr>
          <w:sz w:val="24"/>
        </w:rPr>
        <w:t>USER MUST</w:t>
      </w:r>
      <w:r>
        <w:rPr>
          <w:spacing w:val="-2"/>
          <w:sz w:val="24"/>
        </w:rPr>
        <w:t xml:space="preserve"> </w:t>
      </w:r>
      <w:r>
        <w:rPr>
          <w:sz w:val="24"/>
        </w:rPr>
        <w:t>GET</w:t>
      </w:r>
      <w:r>
        <w:rPr>
          <w:spacing w:val="-2"/>
          <w:sz w:val="24"/>
        </w:rPr>
        <w:t xml:space="preserve"> </w:t>
      </w:r>
      <w:r>
        <w:rPr>
          <w:sz w:val="24"/>
        </w:rPr>
        <w:t>INSTANT</w:t>
      </w:r>
      <w:r>
        <w:rPr>
          <w:spacing w:val="-2"/>
          <w:sz w:val="24"/>
        </w:rPr>
        <w:t xml:space="preserve"> </w:t>
      </w:r>
      <w:r>
        <w:rPr>
          <w:sz w:val="24"/>
        </w:rPr>
        <w:t>RESPONSE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QUERY</w:t>
      </w:r>
      <w:r>
        <w:rPr>
          <w:spacing w:val="-1"/>
          <w:sz w:val="24"/>
        </w:rPr>
        <w:t xml:space="preserve"> </w:t>
      </w:r>
      <w:r>
        <w:rPr>
          <w:sz w:val="24"/>
        </w:rPr>
        <w:t>MADE.</w:t>
      </w:r>
    </w:p>
    <w:p>
      <w:pPr>
        <w:pStyle w:val="6"/>
        <w:rPr>
          <w:sz w:val="20"/>
        </w:rPr>
      </w:pPr>
    </w:p>
    <w:p>
      <w:pPr>
        <w:pStyle w:val="6"/>
        <w:spacing w:before="10"/>
        <w:rPr>
          <w:sz w:val="21"/>
        </w:rPr>
      </w:pPr>
      <w:r>
        <w:drawing>
          <wp:anchor distT="0" distB="0" distL="0" distR="0" simplePos="0" relativeHeight="251660288" behindDoc="0" locked="0" layoutInCell="1" allowOverlap="1">
            <wp:simplePos x="0" y="0"/>
            <wp:positionH relativeFrom="page">
              <wp:posOffset>314325</wp:posOffset>
            </wp:positionH>
            <wp:positionV relativeFrom="paragraph">
              <wp:posOffset>184150</wp:posOffset>
            </wp:positionV>
            <wp:extent cx="7117715" cy="51244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1" cstate="print"/>
                    <a:stretch>
                      <a:fillRect/>
                    </a:stretch>
                  </pic:blipFill>
                  <pic:spPr>
                    <a:xfrm>
                      <a:off x="0" y="0"/>
                      <a:ext cx="7117936" cy="5124545"/>
                    </a:xfrm>
                    <a:prstGeom prst="rect">
                      <a:avLst/>
                    </a:prstGeom>
                  </pic:spPr>
                </pic:pic>
              </a:graphicData>
            </a:graphic>
          </wp:anchor>
        </w:drawing>
      </w:r>
    </w:p>
    <w:p>
      <w:pPr>
        <w:spacing w:after="0"/>
        <w:rPr>
          <w:sz w:val="21"/>
        </w:rPr>
        <w:sectPr>
          <w:pgSz w:w="12240" w:h="15840"/>
          <w:pgMar w:top="1380" w:right="140" w:bottom="1260" w:left="120" w:header="0" w:footer="1063" w:gutter="0"/>
          <w:pgNumType w:fmt="decimal"/>
          <w:cols w:space="720" w:num="1"/>
        </w:sectPr>
      </w:pPr>
    </w:p>
    <w:p>
      <w:pPr>
        <w:pStyle w:val="3"/>
        <w:numPr>
          <w:ilvl w:val="0"/>
          <w:numId w:val="6"/>
        </w:numPr>
        <w:tabs>
          <w:tab w:val="left" w:pos="1490"/>
        </w:tabs>
        <w:spacing w:before="60" w:after="0" w:line="240" w:lineRule="auto"/>
        <w:ind w:left="1489" w:right="0" w:hanging="168"/>
        <w:jc w:val="left"/>
        <w:rPr>
          <w:u w:val="none"/>
        </w:rPr>
      </w:pPr>
      <w:r>
        <w:rPr>
          <w:u w:val="single"/>
        </w:rPr>
        <w:t>ACCURACY</w:t>
      </w:r>
      <w:r>
        <w:rPr>
          <w:spacing w:val="-3"/>
          <w:u w:val="single"/>
        </w:rPr>
        <w:t xml:space="preserve"> </w:t>
      </w:r>
      <w:r>
        <w:rPr>
          <w:u w:val="single"/>
        </w:rPr>
        <w:t>TEST</w:t>
      </w:r>
      <w:r>
        <w:rPr>
          <w:spacing w:val="-3"/>
          <w:u w:val="single"/>
        </w:rPr>
        <w:t xml:space="preserve"> </w:t>
      </w:r>
      <w:r>
        <w:rPr>
          <w:u w:val="single"/>
        </w:rPr>
        <w:t>ID:</w:t>
      </w:r>
      <w:r>
        <w:rPr>
          <w:spacing w:val="-4"/>
          <w:u w:val="single"/>
        </w:rPr>
        <w:t xml:space="preserve"> </w:t>
      </w:r>
      <w:r>
        <w:rPr>
          <w:u w:val="single"/>
        </w:rPr>
        <w:t>T2</w:t>
      </w:r>
      <w:r>
        <w:rPr>
          <w:spacing w:val="-2"/>
          <w:u w:val="single"/>
        </w:rPr>
        <w:t xml:space="preserve"> </w:t>
      </w:r>
      <w:r>
        <w:rPr>
          <w:u w:val="single"/>
        </w:rPr>
        <w:t>TEST</w:t>
      </w:r>
      <w:r>
        <w:rPr>
          <w:spacing w:val="-3"/>
          <w:u w:val="single"/>
        </w:rPr>
        <w:t xml:space="preserve"> </w:t>
      </w:r>
      <w:r>
        <w:rPr>
          <w:u w:val="single"/>
        </w:rPr>
        <w:t>PRIORITY:</w:t>
      </w:r>
      <w:r>
        <w:rPr>
          <w:spacing w:val="-2"/>
          <w:u w:val="single"/>
        </w:rPr>
        <w:t xml:space="preserve"> </w:t>
      </w:r>
      <w:r>
        <w:rPr>
          <w:u w:val="single"/>
        </w:rPr>
        <w:t>HIGH</w:t>
      </w:r>
      <w:r>
        <w:rPr>
          <w:spacing w:val="-2"/>
          <w:u w:val="single"/>
        </w:rPr>
        <w:t xml:space="preserve"> </w:t>
      </w:r>
      <w:r>
        <w:rPr>
          <w:u w:val="single"/>
        </w:rPr>
        <w:t>TEST</w:t>
      </w:r>
      <w:r>
        <w:rPr>
          <w:spacing w:val="-3"/>
          <w:u w:val="single"/>
        </w:rPr>
        <w:t xml:space="preserve"> </w:t>
      </w:r>
      <w:r>
        <w:rPr>
          <w:u w:val="single"/>
        </w:rPr>
        <w:t>OBJECTIVE:</w:t>
      </w:r>
    </w:p>
    <w:p>
      <w:pPr>
        <w:pStyle w:val="6"/>
        <w:spacing w:before="2"/>
        <w:rPr>
          <w:b/>
          <w:sz w:val="16"/>
        </w:rPr>
      </w:pPr>
    </w:p>
    <w:p>
      <w:pPr>
        <w:spacing w:before="90" w:line="480" w:lineRule="auto"/>
        <w:ind w:left="1322" w:right="1351" w:firstLine="0"/>
        <w:jc w:val="left"/>
        <w:rPr>
          <w:sz w:val="24"/>
        </w:rPr>
      </w:pPr>
      <w:r>
        <w:drawing>
          <wp:anchor distT="0" distB="0" distL="0" distR="0" simplePos="0" relativeHeight="251660288" behindDoc="0" locked="0" layoutInCell="1" allowOverlap="1">
            <wp:simplePos x="0" y="0"/>
            <wp:positionH relativeFrom="page">
              <wp:posOffset>144145</wp:posOffset>
            </wp:positionH>
            <wp:positionV relativeFrom="paragraph">
              <wp:posOffset>1866900</wp:posOffset>
            </wp:positionV>
            <wp:extent cx="7516495" cy="309689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2" cstate="print"/>
                    <a:stretch>
                      <a:fillRect/>
                    </a:stretch>
                  </pic:blipFill>
                  <pic:spPr>
                    <a:xfrm>
                      <a:off x="0" y="0"/>
                      <a:ext cx="7516563" cy="3097149"/>
                    </a:xfrm>
                    <a:prstGeom prst="rect">
                      <a:avLst/>
                    </a:prstGeom>
                  </pic:spPr>
                </pic:pic>
              </a:graphicData>
            </a:graphic>
          </wp:anchor>
        </w:drawing>
      </w:r>
      <w:r>
        <w:rPr>
          <w:sz w:val="24"/>
        </w:rPr>
        <w:t>TO ASSURE THAT ANSWERS RETRIEVED BY SYSTEM ARE ACCURATE AS PER</w:t>
      </w:r>
      <w:r>
        <w:rPr>
          <w:spacing w:val="1"/>
          <w:sz w:val="24"/>
        </w:rPr>
        <w:t xml:space="preserve"> </w:t>
      </w:r>
      <w:r>
        <w:rPr>
          <w:sz w:val="24"/>
        </w:rPr>
        <w:t>GATHERED DATA. DESCRIPTION: A VIRTUAL ASSISTANT SYSTEM IS MAINLY</w:t>
      </w:r>
      <w:r>
        <w:rPr>
          <w:spacing w:val="1"/>
          <w:sz w:val="24"/>
        </w:rPr>
        <w:t xml:space="preserve"> </w:t>
      </w:r>
      <w:r>
        <w:rPr>
          <w:sz w:val="24"/>
        </w:rPr>
        <w:t>USED TO GET PRECISE ANSWERS TO ANY QUESTION ASKED. GETTING ANSWER</w:t>
      </w:r>
      <w:r>
        <w:rPr>
          <w:spacing w:val="-57"/>
          <w:sz w:val="24"/>
        </w:rPr>
        <w:t xml:space="preserve"> </w:t>
      </w:r>
      <w:r>
        <w:rPr>
          <w:sz w:val="24"/>
        </w:rPr>
        <w:t>IN</w:t>
      </w:r>
      <w:r>
        <w:rPr>
          <w:spacing w:val="-2"/>
          <w:sz w:val="24"/>
        </w:rPr>
        <w:t xml:space="preserve"> </w:t>
      </w:r>
      <w:r>
        <w:rPr>
          <w:sz w:val="24"/>
        </w:rPr>
        <w:t>A</w:t>
      </w:r>
      <w:r>
        <w:rPr>
          <w:spacing w:val="-2"/>
          <w:sz w:val="24"/>
        </w:rPr>
        <w:t xml:space="preserve"> </w:t>
      </w:r>
      <w:r>
        <w:rPr>
          <w:sz w:val="24"/>
        </w:rPr>
        <w:t>MOMENT</w:t>
      </w:r>
      <w:r>
        <w:rPr>
          <w:spacing w:val="-3"/>
          <w:sz w:val="24"/>
        </w:rPr>
        <w:t xml:space="preserve"> </w:t>
      </w:r>
      <w:r>
        <w:rPr>
          <w:sz w:val="24"/>
        </w:rPr>
        <w:t>IS</w:t>
      </w:r>
      <w:r>
        <w:rPr>
          <w:spacing w:val="-1"/>
          <w:sz w:val="24"/>
        </w:rPr>
        <w:t xml:space="preserve"> </w:t>
      </w:r>
      <w:r>
        <w:rPr>
          <w:sz w:val="24"/>
        </w:rPr>
        <w:t>OF</w:t>
      </w:r>
      <w:r>
        <w:rPr>
          <w:spacing w:val="-2"/>
          <w:sz w:val="24"/>
        </w:rPr>
        <w:t xml:space="preserve"> </w:t>
      </w:r>
      <w:r>
        <w:rPr>
          <w:sz w:val="24"/>
        </w:rPr>
        <w:t>NO</w:t>
      </w:r>
      <w:r>
        <w:rPr>
          <w:spacing w:val="-4"/>
          <w:sz w:val="24"/>
        </w:rPr>
        <w:t xml:space="preserve"> </w:t>
      </w:r>
      <w:r>
        <w:rPr>
          <w:sz w:val="24"/>
        </w:rPr>
        <w:t>USE</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ANSWER IS</w:t>
      </w:r>
      <w:r>
        <w:rPr>
          <w:spacing w:val="-2"/>
          <w:sz w:val="24"/>
        </w:rPr>
        <w:t xml:space="preserve"> </w:t>
      </w:r>
      <w:r>
        <w:rPr>
          <w:sz w:val="24"/>
        </w:rPr>
        <w:t>NOT</w:t>
      </w:r>
      <w:r>
        <w:rPr>
          <w:spacing w:val="-3"/>
          <w:sz w:val="24"/>
        </w:rPr>
        <w:t xml:space="preserve"> </w:t>
      </w:r>
      <w:r>
        <w:rPr>
          <w:sz w:val="24"/>
        </w:rPr>
        <w:t>CORRECT. ACCURACY</w:t>
      </w:r>
      <w:r>
        <w:rPr>
          <w:spacing w:val="-2"/>
          <w:sz w:val="24"/>
        </w:rPr>
        <w:t xml:space="preserve"> </w:t>
      </w:r>
      <w:r>
        <w:rPr>
          <w:sz w:val="24"/>
        </w:rPr>
        <w:t>IS</w:t>
      </w:r>
      <w:r>
        <w:rPr>
          <w:spacing w:val="-2"/>
          <w:sz w:val="24"/>
        </w:rPr>
        <w:t xml:space="preserve"> </w:t>
      </w:r>
      <w:r>
        <w:rPr>
          <w:sz w:val="24"/>
        </w:rPr>
        <w:t>OF</w:t>
      </w:r>
      <w:r>
        <w:rPr>
          <w:spacing w:val="-57"/>
          <w:sz w:val="24"/>
        </w:rPr>
        <w:t xml:space="preserve"> </w:t>
      </w:r>
      <w:r>
        <w:rPr>
          <w:sz w:val="24"/>
        </w:rPr>
        <w:t>UTMOST IMPORTANCE IN A</w:t>
      </w:r>
      <w:r>
        <w:rPr>
          <w:spacing w:val="-1"/>
          <w:sz w:val="24"/>
        </w:rPr>
        <w:t xml:space="preserve"> </w:t>
      </w:r>
      <w:r>
        <w:rPr>
          <w:sz w:val="24"/>
        </w:rPr>
        <w:t>VIRTUAL</w:t>
      </w:r>
      <w:r>
        <w:rPr>
          <w:spacing w:val="1"/>
          <w:sz w:val="24"/>
        </w:rPr>
        <w:t xml:space="preserve"> </w:t>
      </w:r>
      <w:r>
        <w:rPr>
          <w:sz w:val="24"/>
        </w:rPr>
        <w:t>ASSISTANT SYSTEM.</w:t>
      </w:r>
    </w:p>
    <w:p>
      <w:pPr>
        <w:pStyle w:val="6"/>
        <w:rPr>
          <w:sz w:val="26"/>
        </w:rPr>
      </w:pPr>
    </w:p>
    <w:p>
      <w:pPr>
        <w:pStyle w:val="6"/>
        <w:spacing w:before="9"/>
        <w:rPr>
          <w:sz w:val="20"/>
        </w:rPr>
      </w:pPr>
    </w:p>
    <w:p>
      <w:pPr>
        <w:pStyle w:val="3"/>
        <w:numPr>
          <w:ilvl w:val="0"/>
          <w:numId w:val="6"/>
        </w:numPr>
        <w:tabs>
          <w:tab w:val="left" w:pos="1490"/>
        </w:tabs>
        <w:spacing w:before="0" w:after="0" w:line="240" w:lineRule="auto"/>
        <w:ind w:left="1489" w:right="0" w:hanging="168"/>
        <w:jc w:val="left"/>
        <w:rPr>
          <w:u w:val="none"/>
        </w:rPr>
      </w:pPr>
      <w:r>
        <w:rPr>
          <w:u w:val="single"/>
        </w:rPr>
        <w:t>APPROXIMATION</w:t>
      </w:r>
      <w:r>
        <w:rPr>
          <w:spacing w:val="-4"/>
          <w:u w:val="single"/>
        </w:rPr>
        <w:t xml:space="preserve"> </w:t>
      </w:r>
      <w:r>
        <w:rPr>
          <w:u w:val="single"/>
        </w:rPr>
        <w:t>TEST</w:t>
      </w:r>
      <w:r>
        <w:rPr>
          <w:spacing w:val="-3"/>
          <w:u w:val="single"/>
        </w:rPr>
        <w:t xml:space="preserve"> </w:t>
      </w:r>
      <w:r>
        <w:rPr>
          <w:u w:val="single"/>
        </w:rPr>
        <w:t>ID:</w:t>
      </w:r>
      <w:r>
        <w:rPr>
          <w:spacing w:val="-4"/>
          <w:u w:val="single"/>
        </w:rPr>
        <w:t xml:space="preserve"> </w:t>
      </w:r>
      <w:r>
        <w:rPr>
          <w:u w:val="single"/>
        </w:rPr>
        <w:t>T3</w:t>
      </w:r>
      <w:r>
        <w:rPr>
          <w:spacing w:val="-4"/>
          <w:u w:val="single"/>
        </w:rPr>
        <w:t xml:space="preserve"> </w:t>
      </w:r>
      <w:r>
        <w:rPr>
          <w:u w:val="single"/>
        </w:rPr>
        <w:t>TEST</w:t>
      </w:r>
      <w:r>
        <w:rPr>
          <w:spacing w:val="-3"/>
          <w:u w:val="single"/>
        </w:rPr>
        <w:t xml:space="preserve"> </w:t>
      </w:r>
      <w:r>
        <w:rPr>
          <w:u w:val="single"/>
        </w:rPr>
        <w:t>PRIORITY:</w:t>
      </w:r>
      <w:r>
        <w:rPr>
          <w:spacing w:val="-1"/>
          <w:u w:val="single"/>
        </w:rPr>
        <w:t xml:space="preserve"> </w:t>
      </w:r>
      <w:r>
        <w:rPr>
          <w:u w:val="single"/>
        </w:rPr>
        <w:t>MODERATE</w:t>
      </w:r>
      <w:r>
        <w:rPr>
          <w:spacing w:val="-4"/>
          <w:u w:val="single"/>
        </w:rPr>
        <w:t xml:space="preserve"> </w:t>
      </w:r>
      <w:r>
        <w:rPr>
          <w:u w:val="single"/>
        </w:rPr>
        <w:t>TEST</w:t>
      </w:r>
    </w:p>
    <w:p>
      <w:pPr>
        <w:pStyle w:val="6"/>
        <w:spacing w:before="4"/>
        <w:rPr>
          <w:b/>
          <w:sz w:val="20"/>
        </w:rPr>
      </w:pPr>
    </w:p>
    <w:p>
      <w:pPr>
        <w:spacing w:before="88" w:line="463" w:lineRule="auto"/>
        <w:ind w:left="1322" w:right="1306" w:firstLine="0"/>
        <w:jc w:val="left"/>
        <w:rPr>
          <w:sz w:val="24"/>
        </w:rPr>
      </w:pPr>
      <w:r>
        <w:rPr>
          <w:b/>
          <w:sz w:val="28"/>
          <w:u w:val="single"/>
        </w:rPr>
        <w:t>OBJECTIVE:</w:t>
      </w:r>
      <w:r>
        <w:rPr>
          <w:b/>
          <w:sz w:val="28"/>
        </w:rPr>
        <w:t xml:space="preserve"> </w:t>
      </w:r>
      <w:r>
        <w:rPr>
          <w:sz w:val="24"/>
        </w:rPr>
        <w:t>TO CHECK APPROXIMATE ANSWERS ABOUT CALCULATIONS.</w:t>
      </w:r>
      <w:r>
        <w:rPr>
          <w:spacing w:val="1"/>
          <w:sz w:val="24"/>
        </w:rPr>
        <w:t xml:space="preserve"> </w:t>
      </w:r>
      <w:r>
        <w:rPr>
          <w:sz w:val="24"/>
        </w:rPr>
        <w:t>DESCRIPTION: THERE ARE TIMES WHEN MATHEMATICAL CALCULATION</w:t>
      </w:r>
      <w:r>
        <w:rPr>
          <w:spacing w:val="1"/>
          <w:sz w:val="24"/>
        </w:rPr>
        <w:t xml:space="preserve"> </w:t>
      </w:r>
      <w:r>
        <w:rPr>
          <w:sz w:val="24"/>
        </w:rPr>
        <w:t>REQUIRES</w:t>
      </w:r>
      <w:r>
        <w:rPr>
          <w:spacing w:val="-3"/>
          <w:sz w:val="24"/>
        </w:rPr>
        <w:t xml:space="preserve"> </w:t>
      </w:r>
      <w:r>
        <w:rPr>
          <w:sz w:val="24"/>
        </w:rPr>
        <w:t>APPROXIMATE</w:t>
      </w:r>
      <w:r>
        <w:rPr>
          <w:spacing w:val="-2"/>
          <w:sz w:val="24"/>
        </w:rPr>
        <w:t xml:space="preserve"> </w:t>
      </w:r>
      <w:r>
        <w:rPr>
          <w:sz w:val="24"/>
        </w:rPr>
        <w:t>VALUE.</w:t>
      </w:r>
      <w:r>
        <w:rPr>
          <w:spacing w:val="-3"/>
          <w:sz w:val="24"/>
        </w:rPr>
        <w:t xml:space="preserve"> </w:t>
      </w:r>
      <w:r>
        <w:rPr>
          <w:sz w:val="24"/>
        </w:rPr>
        <w:t>FOR</w:t>
      </w:r>
      <w:r>
        <w:rPr>
          <w:spacing w:val="-4"/>
          <w:sz w:val="24"/>
        </w:rPr>
        <w:t xml:space="preserve"> </w:t>
      </w:r>
      <w:r>
        <w:rPr>
          <w:sz w:val="24"/>
        </w:rPr>
        <w:t>EXAMPLE,</w:t>
      </w:r>
      <w:r>
        <w:rPr>
          <w:spacing w:val="-2"/>
          <w:sz w:val="24"/>
        </w:rPr>
        <w:t xml:space="preserve"> </w:t>
      </w:r>
      <w:r>
        <w:rPr>
          <w:sz w:val="24"/>
        </w:rPr>
        <w:t>IF</w:t>
      </w:r>
      <w:r>
        <w:rPr>
          <w:spacing w:val="-3"/>
          <w:sz w:val="24"/>
        </w:rPr>
        <w:t xml:space="preserve"> </w:t>
      </w:r>
      <w:r>
        <w:rPr>
          <w:sz w:val="24"/>
        </w:rPr>
        <w:t>SOMEONE</w:t>
      </w:r>
      <w:r>
        <w:rPr>
          <w:spacing w:val="-4"/>
          <w:sz w:val="24"/>
        </w:rPr>
        <w:t xml:space="preserve"> </w:t>
      </w:r>
      <w:r>
        <w:rPr>
          <w:sz w:val="24"/>
        </w:rPr>
        <w:t>ASKS</w:t>
      </w:r>
      <w:r>
        <w:rPr>
          <w:spacing w:val="-3"/>
          <w:sz w:val="24"/>
        </w:rPr>
        <w:t xml:space="preserve"> </w:t>
      </w:r>
      <w:r>
        <w:rPr>
          <w:sz w:val="24"/>
        </w:rPr>
        <w:t>FOR</w:t>
      </w:r>
      <w:r>
        <w:rPr>
          <w:spacing w:val="-3"/>
          <w:sz w:val="24"/>
        </w:rPr>
        <w:t xml:space="preserve"> </w:t>
      </w:r>
      <w:r>
        <w:rPr>
          <w:sz w:val="24"/>
        </w:rPr>
        <w:t>VALUE</w:t>
      </w:r>
    </w:p>
    <w:p>
      <w:pPr>
        <w:spacing w:before="15" w:line="480" w:lineRule="auto"/>
        <w:ind w:left="1322" w:right="1306" w:firstLine="0"/>
        <w:jc w:val="left"/>
        <w:rPr>
          <w:sz w:val="24"/>
        </w:rPr>
      </w:pPr>
      <w:r>
        <w:rPr>
          <w:sz w:val="24"/>
        </w:rPr>
        <w:t>OF</w:t>
      </w:r>
      <w:r>
        <w:rPr>
          <w:spacing w:val="-3"/>
          <w:sz w:val="24"/>
        </w:rPr>
        <w:t xml:space="preserve"> </w:t>
      </w:r>
      <w:r>
        <w:rPr>
          <w:sz w:val="24"/>
        </w:rPr>
        <w:t>PI</w:t>
      </w:r>
      <w:r>
        <w:rPr>
          <w:spacing w:val="-2"/>
          <w:sz w:val="24"/>
        </w:rPr>
        <w:t xml:space="preserve"> </w:t>
      </w:r>
      <w:r>
        <w:rPr>
          <w:sz w:val="24"/>
        </w:rPr>
        <w:t>THE</w:t>
      </w:r>
      <w:r>
        <w:rPr>
          <w:spacing w:val="-2"/>
          <w:sz w:val="24"/>
        </w:rPr>
        <w:t xml:space="preserve"> </w:t>
      </w:r>
      <w:r>
        <w:rPr>
          <w:sz w:val="24"/>
        </w:rPr>
        <w:t>SYSTEM</w:t>
      </w:r>
      <w:r>
        <w:rPr>
          <w:spacing w:val="-2"/>
          <w:sz w:val="24"/>
        </w:rPr>
        <w:t xml:space="preserve"> </w:t>
      </w:r>
      <w:r>
        <w:rPr>
          <w:sz w:val="24"/>
        </w:rPr>
        <w:t>MUST</w:t>
      </w:r>
      <w:r>
        <w:rPr>
          <w:spacing w:val="-1"/>
          <w:sz w:val="24"/>
        </w:rPr>
        <w:t xml:space="preserve"> </w:t>
      </w:r>
      <w:r>
        <w:rPr>
          <w:sz w:val="24"/>
        </w:rPr>
        <w:t>RESPOND</w:t>
      </w:r>
      <w:r>
        <w:rPr>
          <w:spacing w:val="-3"/>
          <w:sz w:val="24"/>
        </w:rPr>
        <w:t xml:space="preserve"> </w:t>
      </w:r>
      <w:r>
        <w:rPr>
          <w:sz w:val="24"/>
        </w:rPr>
        <w:t>WITH</w:t>
      </w:r>
      <w:r>
        <w:rPr>
          <w:spacing w:val="-2"/>
          <w:sz w:val="24"/>
        </w:rPr>
        <w:t xml:space="preserve"> </w:t>
      </w:r>
      <w:r>
        <w:rPr>
          <w:sz w:val="24"/>
        </w:rPr>
        <w:t>APPROXIMATE</w:t>
      </w:r>
      <w:r>
        <w:rPr>
          <w:spacing w:val="-4"/>
          <w:sz w:val="24"/>
        </w:rPr>
        <w:t xml:space="preserve"> </w:t>
      </w:r>
      <w:r>
        <w:rPr>
          <w:sz w:val="24"/>
        </w:rPr>
        <w:t>VALUE</w:t>
      </w:r>
      <w:r>
        <w:rPr>
          <w:spacing w:val="-3"/>
          <w:sz w:val="24"/>
        </w:rPr>
        <w:t xml:space="preserve"> </w:t>
      </w:r>
      <w:r>
        <w:rPr>
          <w:sz w:val="24"/>
        </w:rPr>
        <w:t>AND</w:t>
      </w:r>
      <w:r>
        <w:rPr>
          <w:spacing w:val="-2"/>
          <w:sz w:val="24"/>
        </w:rPr>
        <w:t xml:space="preserve"> </w:t>
      </w:r>
      <w:r>
        <w:rPr>
          <w:sz w:val="24"/>
        </w:rPr>
        <w:t>NOT</w:t>
      </w:r>
      <w:r>
        <w:rPr>
          <w:spacing w:val="-2"/>
          <w:sz w:val="24"/>
        </w:rPr>
        <w:t xml:space="preserve"> </w:t>
      </w:r>
      <w:r>
        <w:rPr>
          <w:sz w:val="24"/>
        </w:rPr>
        <w:t>THE</w:t>
      </w:r>
      <w:r>
        <w:rPr>
          <w:spacing w:val="-57"/>
          <w:sz w:val="24"/>
        </w:rPr>
        <w:t xml:space="preserve"> </w:t>
      </w:r>
      <w:r>
        <w:rPr>
          <w:sz w:val="24"/>
        </w:rPr>
        <w:t>ACCURATE</w:t>
      </w:r>
      <w:r>
        <w:rPr>
          <w:spacing w:val="-3"/>
          <w:sz w:val="24"/>
        </w:rPr>
        <w:t xml:space="preserve"> </w:t>
      </w:r>
      <w:r>
        <w:rPr>
          <w:sz w:val="24"/>
        </w:rPr>
        <w:t>VALUE.</w:t>
      </w:r>
      <w:r>
        <w:rPr>
          <w:spacing w:val="-2"/>
          <w:sz w:val="24"/>
        </w:rPr>
        <w:t xml:space="preserve"> </w:t>
      </w:r>
      <w:r>
        <w:rPr>
          <w:sz w:val="24"/>
        </w:rPr>
        <w:t>GETTING</w:t>
      </w:r>
      <w:r>
        <w:rPr>
          <w:spacing w:val="-4"/>
          <w:sz w:val="24"/>
        </w:rPr>
        <w:t xml:space="preserve"> </w:t>
      </w:r>
      <w:r>
        <w:rPr>
          <w:sz w:val="24"/>
        </w:rPr>
        <w:t>EXACT</w:t>
      </w:r>
      <w:r>
        <w:rPr>
          <w:spacing w:val="-2"/>
          <w:sz w:val="24"/>
        </w:rPr>
        <w:t xml:space="preserve"> </w:t>
      </w:r>
      <w:r>
        <w:rPr>
          <w:sz w:val="24"/>
        </w:rPr>
        <w:t>VALUE</w:t>
      </w:r>
      <w:r>
        <w:rPr>
          <w:spacing w:val="-5"/>
          <w:sz w:val="24"/>
        </w:rPr>
        <w:t xml:space="preserve"> </w:t>
      </w:r>
      <w:r>
        <w:rPr>
          <w:sz w:val="24"/>
        </w:rPr>
        <w:t>IN</w:t>
      </w:r>
      <w:r>
        <w:rPr>
          <w:spacing w:val="-3"/>
          <w:sz w:val="24"/>
        </w:rPr>
        <w:t xml:space="preserve"> </w:t>
      </w:r>
      <w:r>
        <w:rPr>
          <w:sz w:val="24"/>
        </w:rPr>
        <w:t>SUCH</w:t>
      </w:r>
      <w:r>
        <w:rPr>
          <w:spacing w:val="-4"/>
          <w:sz w:val="24"/>
        </w:rPr>
        <w:t xml:space="preserve"> </w:t>
      </w:r>
      <w:r>
        <w:rPr>
          <w:sz w:val="24"/>
        </w:rPr>
        <w:t>CASES</w:t>
      </w:r>
      <w:r>
        <w:rPr>
          <w:spacing w:val="-1"/>
          <w:sz w:val="24"/>
        </w:rPr>
        <w:t xml:space="preserve"> </w:t>
      </w:r>
      <w:r>
        <w:rPr>
          <w:sz w:val="24"/>
        </w:rPr>
        <w:t>IS</w:t>
      </w:r>
      <w:r>
        <w:rPr>
          <w:spacing w:val="-4"/>
          <w:sz w:val="24"/>
        </w:rPr>
        <w:t xml:space="preserve"> </w:t>
      </w:r>
      <w:r>
        <w:rPr>
          <w:sz w:val="24"/>
        </w:rPr>
        <w:t>UNDESIRABLE.</w:t>
      </w:r>
    </w:p>
    <w:p>
      <w:pPr>
        <w:spacing w:after="0" w:line="480" w:lineRule="auto"/>
        <w:jc w:val="left"/>
        <w:rPr>
          <w:sz w:val="24"/>
        </w:rPr>
        <w:sectPr>
          <w:pgSz w:w="12240" w:h="15840"/>
          <w:pgMar w:top="1380" w:right="140" w:bottom="1260" w:left="120" w:header="0" w:footer="1063" w:gutter="0"/>
          <w:pgNumType w:fmt="decimal"/>
          <w:cols w:space="720" w:num="1"/>
        </w:sectPr>
      </w:pPr>
    </w:p>
    <w:p>
      <w:pPr>
        <w:pStyle w:val="3"/>
        <w:numPr>
          <w:ilvl w:val="0"/>
          <w:numId w:val="3"/>
        </w:numPr>
        <w:tabs>
          <w:tab w:val="left" w:pos="1602"/>
        </w:tabs>
        <w:spacing w:before="60" w:after="0" w:line="240" w:lineRule="auto"/>
        <w:ind w:left="1602" w:right="0" w:hanging="280"/>
        <w:jc w:val="left"/>
        <w:rPr>
          <w:u w:val="none" w:color="auto"/>
        </w:rPr>
      </w:pPr>
      <w:r>
        <w:rPr>
          <w:u w:val="none" w:color="auto"/>
        </w:rPr>
        <w:t>SYSTEM</w:t>
      </w:r>
      <w:r>
        <w:rPr>
          <w:spacing w:val="-5"/>
          <w:u w:val="none" w:color="auto"/>
        </w:rPr>
        <w:t xml:space="preserve"> </w:t>
      </w:r>
      <w:r>
        <w:rPr>
          <w:u w:val="none" w:color="auto"/>
        </w:rPr>
        <w:t>IMPLEMENTATION</w:t>
      </w:r>
    </w:p>
    <w:p>
      <w:pPr>
        <w:pStyle w:val="6"/>
        <w:rPr>
          <w:b/>
          <w:sz w:val="20"/>
        </w:rPr>
      </w:pPr>
    </w:p>
    <w:p>
      <w:pPr>
        <w:pStyle w:val="6"/>
        <w:spacing w:before="6"/>
        <w:rPr>
          <w:b/>
          <w:sz w:val="10"/>
        </w:rPr>
      </w:pPr>
    </w:p>
    <w:p>
      <w:pPr>
        <w:spacing w:after="0"/>
        <w:rPr>
          <w:sz w:val="10"/>
        </w:rPr>
        <w:sectPr>
          <w:pgSz w:w="12240" w:h="15840"/>
          <w:pgMar w:top="1380" w:right="140" w:bottom="1260" w:left="120" w:header="0" w:footer="1063" w:gutter="0"/>
          <w:pgNumType w:fmt="decimal"/>
          <w:cols w:space="720" w:num="1"/>
        </w:sectPr>
      </w:pPr>
      <w:r>
        <w:rPr>
          <w:rFonts w:ascii="SimSun" w:hAnsi="SimSun" w:eastAsia="SimSun" w:cs="SimSun"/>
          <w:sz w:val="24"/>
          <w:szCs w:val="24"/>
        </w:rPr>
        <w:drawing>
          <wp:inline distT="0" distB="0" distL="114300" distR="114300">
            <wp:extent cx="7590790" cy="6918960"/>
            <wp:effectExtent l="0" t="0" r="10160" b="1524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3"/>
                    <a:stretch>
                      <a:fillRect/>
                    </a:stretch>
                  </pic:blipFill>
                  <pic:spPr>
                    <a:xfrm>
                      <a:off x="0" y="0"/>
                      <a:ext cx="7590790" cy="6918960"/>
                    </a:xfrm>
                    <a:prstGeom prst="rect">
                      <a:avLst/>
                    </a:prstGeom>
                    <a:noFill/>
                    <a:ln w="9525">
                      <a:noFill/>
                    </a:ln>
                  </pic:spPr>
                </pic:pic>
              </a:graphicData>
            </a:graphic>
          </wp:inline>
        </w:drawing>
      </w:r>
    </w:p>
    <w:p>
      <w:pPr>
        <w:pStyle w:val="11"/>
        <w:numPr>
          <w:ilvl w:val="0"/>
          <w:numId w:val="3"/>
        </w:numPr>
        <w:tabs>
          <w:tab w:val="left" w:pos="1602"/>
        </w:tabs>
        <w:spacing w:before="60" w:after="0" w:line="240" w:lineRule="auto"/>
        <w:ind w:left="1602" w:right="0" w:hanging="280"/>
        <w:jc w:val="left"/>
        <w:rPr>
          <w:b/>
          <w:sz w:val="28"/>
          <w:u w:val="none"/>
        </w:rPr>
      </w:pPr>
      <w:r>
        <w:rPr>
          <w:b/>
          <w:sz w:val="28"/>
          <w:u w:val="none"/>
        </w:rPr>
        <w:t>SUMMARY</w:t>
      </w:r>
      <w:r>
        <w:rPr>
          <w:b/>
          <w:spacing w:val="-4"/>
          <w:sz w:val="28"/>
          <w:u w:val="none"/>
        </w:rPr>
        <w:t xml:space="preserve"> </w:t>
      </w:r>
      <w:r>
        <w:rPr>
          <w:b/>
          <w:sz w:val="28"/>
          <w:u w:val="none"/>
        </w:rPr>
        <w:t>AND</w:t>
      </w:r>
      <w:r>
        <w:rPr>
          <w:b/>
          <w:spacing w:val="-6"/>
          <w:sz w:val="28"/>
          <w:u w:val="none"/>
        </w:rPr>
        <w:t xml:space="preserve"> </w:t>
      </w:r>
      <w:r>
        <w:rPr>
          <w:b/>
          <w:sz w:val="28"/>
          <w:u w:val="none"/>
        </w:rPr>
        <w:t>CONCLUSIONS</w:t>
      </w:r>
    </w:p>
    <w:p>
      <w:pPr>
        <w:pStyle w:val="6"/>
        <w:spacing w:before="4"/>
        <w:rPr>
          <w:b/>
          <w:sz w:val="20"/>
        </w:rPr>
      </w:pPr>
    </w:p>
    <w:p>
      <w:pPr>
        <w:pStyle w:val="6"/>
        <w:ind w:left="559" w:leftChars="254" w:firstLine="1120" w:firstLineChars="40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In this project, we have introduced a </w:t>
      </w:r>
      <w:r>
        <w:rPr>
          <w:rFonts w:hint="default" w:ascii="Times New Roman" w:hAnsi="Times New Roman" w:eastAsia="SimSun" w:cs="Times New Roman"/>
          <w:sz w:val="28"/>
          <w:szCs w:val="28"/>
          <w:lang w:val="en-US"/>
        </w:rPr>
        <w:t>TradeBot</w:t>
      </w:r>
      <w:r>
        <w:rPr>
          <w:rFonts w:hint="default" w:ascii="Times New Roman" w:hAnsi="Times New Roman" w:eastAsia="SimSun" w:cs="Times New Roman"/>
          <w:sz w:val="28"/>
          <w:szCs w:val="28"/>
        </w:rPr>
        <w:t xml:space="preserve"> that is able to interact with users. This </w:t>
      </w:r>
      <w:r>
        <w:rPr>
          <w:rFonts w:hint="default" w:ascii="Times New Roman" w:hAnsi="Times New Roman" w:eastAsia="SimSun" w:cs="Times New Roman"/>
          <w:sz w:val="28"/>
          <w:szCs w:val="28"/>
          <w:lang w:val="en-US"/>
        </w:rPr>
        <w:t xml:space="preserve">TradeBot </w:t>
      </w:r>
      <w:r>
        <w:rPr>
          <w:rFonts w:hint="default" w:ascii="Times New Roman" w:hAnsi="Times New Roman" w:eastAsia="SimSun" w:cs="Times New Roman"/>
          <w:sz w:val="28"/>
          <w:szCs w:val="28"/>
        </w:rPr>
        <w:t xml:space="preserve">can answer queries in the textual user input. For this purpose, AIML with program-o has been used. The </w:t>
      </w:r>
      <w:r>
        <w:rPr>
          <w:rFonts w:hint="default" w:ascii="Times New Roman" w:hAnsi="Times New Roman" w:eastAsia="SimSun" w:cs="Times New Roman"/>
          <w:sz w:val="28"/>
          <w:szCs w:val="28"/>
          <w:lang w:val="en-US"/>
        </w:rPr>
        <w:t>TradeBot</w:t>
      </w:r>
      <w:r>
        <w:rPr>
          <w:rFonts w:hint="default" w:ascii="Times New Roman" w:hAnsi="Times New Roman" w:eastAsia="SimSun" w:cs="Times New Roman"/>
          <w:sz w:val="28"/>
          <w:szCs w:val="28"/>
        </w:rPr>
        <w:t xml:space="preserve"> can answer only those questions which he has the answer in its AIML </w:t>
      </w:r>
      <w:r>
        <w:rPr>
          <w:rFonts w:hint="default" w:eastAsia="SimSun" w:cs="Times New Roman"/>
          <w:sz w:val="28"/>
          <w:szCs w:val="28"/>
          <w:lang w:val="en-US"/>
        </w:rPr>
        <w:t>Dataset</w:t>
      </w:r>
      <w:r>
        <w:rPr>
          <w:rFonts w:hint="default" w:ascii="Times New Roman" w:hAnsi="Times New Roman" w:eastAsia="SimSun" w:cs="Times New Roman"/>
          <w:sz w:val="28"/>
          <w:szCs w:val="28"/>
        </w:rPr>
        <w:t xml:space="preserve">. So, to increase the knowledge of the </w:t>
      </w:r>
      <w:r>
        <w:rPr>
          <w:rFonts w:hint="default" w:ascii="Times New Roman" w:hAnsi="Times New Roman" w:eastAsia="SimSun" w:cs="Times New Roman"/>
          <w:sz w:val="28"/>
          <w:szCs w:val="28"/>
          <w:lang w:val="en-US"/>
        </w:rPr>
        <w:t>TradeBot</w:t>
      </w:r>
      <w:r>
        <w:rPr>
          <w:rFonts w:hint="default" w:ascii="Times New Roman" w:hAnsi="Times New Roman" w:eastAsia="SimSun" w:cs="Times New Roman"/>
          <w:sz w:val="28"/>
          <w:szCs w:val="28"/>
        </w:rPr>
        <w:t xml:space="preserve">, we can add the </w:t>
      </w:r>
      <w:r>
        <w:rPr>
          <w:rFonts w:hint="default" w:eastAsia="SimSun" w:cs="Times New Roman"/>
          <w:sz w:val="28"/>
          <w:szCs w:val="28"/>
          <w:lang w:val="en-US"/>
        </w:rPr>
        <w:t>API s</w:t>
      </w:r>
      <w:r>
        <w:rPr>
          <w:rFonts w:hint="default" w:ascii="Times New Roman" w:hAnsi="Times New Roman" w:eastAsia="SimSun" w:cs="Times New Roman"/>
          <w:sz w:val="28"/>
          <w:szCs w:val="28"/>
        </w:rPr>
        <w:t xml:space="preserve"> of Wikipedia, Weather Forecasting Department, Sports, News, Government and a lot more. In such cases, the user will be able to talk and interact with the </w:t>
      </w:r>
      <w:r>
        <w:rPr>
          <w:rFonts w:hint="default" w:ascii="Times New Roman" w:hAnsi="Times New Roman" w:eastAsia="SimSun" w:cs="Times New Roman"/>
          <w:sz w:val="28"/>
          <w:szCs w:val="28"/>
          <w:lang w:val="en-US"/>
        </w:rPr>
        <w:t>TradeBot</w:t>
      </w:r>
      <w:r>
        <w:rPr>
          <w:rFonts w:hint="default" w:ascii="Times New Roman" w:hAnsi="Times New Roman" w:eastAsia="SimSun" w:cs="Times New Roman"/>
          <w:sz w:val="28"/>
          <w:szCs w:val="28"/>
        </w:rPr>
        <w:t xml:space="preserve"> in any kind of domain.</w:t>
      </w:r>
    </w:p>
    <w:p>
      <w:pPr>
        <w:pStyle w:val="6"/>
        <w:ind w:left="559" w:leftChars="254" w:firstLine="1120" w:firstLineChars="400"/>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Using API</w:t>
      </w:r>
      <w:r>
        <w:rPr>
          <w:rFonts w:hint="default" w:eastAsia="SimSun" w:cs="Times New Roman"/>
          <w:sz w:val="28"/>
          <w:szCs w:val="28"/>
          <w:lang w:val="en-US"/>
        </w:rPr>
        <w:t xml:space="preserve"> </w:t>
      </w:r>
      <w:r>
        <w:rPr>
          <w:rFonts w:hint="default" w:ascii="Times New Roman" w:hAnsi="Times New Roman" w:eastAsia="SimSun" w:cs="Times New Roman"/>
          <w:sz w:val="28"/>
          <w:szCs w:val="28"/>
        </w:rPr>
        <w:t xml:space="preserve">s like Weather, Sports, News and Government Services, the </w:t>
      </w:r>
      <w:r>
        <w:rPr>
          <w:rFonts w:hint="default" w:ascii="Times New Roman" w:hAnsi="Times New Roman" w:eastAsia="SimSun" w:cs="Times New Roman"/>
          <w:sz w:val="28"/>
          <w:szCs w:val="28"/>
          <w:lang w:val="en-US"/>
        </w:rPr>
        <w:t>TradeBot</w:t>
      </w:r>
      <w:r>
        <w:rPr>
          <w:rFonts w:hint="default" w:ascii="Times New Roman" w:hAnsi="Times New Roman" w:eastAsia="SimSun" w:cs="Times New Roman"/>
          <w:sz w:val="28"/>
          <w:szCs w:val="28"/>
        </w:rPr>
        <w:t xml:space="preserve"> will be able to answer the questions outside of its </w:t>
      </w:r>
      <w:r>
        <w:rPr>
          <w:rFonts w:hint="default" w:eastAsia="SimSun" w:cs="Times New Roman"/>
          <w:sz w:val="28"/>
          <w:szCs w:val="28"/>
          <w:lang w:val="en-US"/>
        </w:rPr>
        <w:t>datasets</w:t>
      </w:r>
      <w:r>
        <w:rPr>
          <w:rFonts w:hint="default" w:ascii="Times New Roman" w:hAnsi="Times New Roman" w:eastAsia="SimSun" w:cs="Times New Roman"/>
          <w:sz w:val="28"/>
          <w:szCs w:val="28"/>
        </w:rPr>
        <w:t xml:space="preserve"> and which are currently happening in the real world. The next step towards building </w:t>
      </w:r>
      <w:r>
        <w:rPr>
          <w:rFonts w:hint="default" w:eastAsia="SimSun" w:cs="Times New Roman"/>
          <w:sz w:val="28"/>
          <w:szCs w:val="28"/>
          <w:lang w:val="en-US"/>
        </w:rPr>
        <w:t>TradeBot</w:t>
      </w:r>
      <w:r>
        <w:rPr>
          <w:rFonts w:hint="default" w:ascii="Times New Roman" w:hAnsi="Times New Roman" w:eastAsia="SimSun" w:cs="Times New Roman"/>
          <w:sz w:val="28"/>
          <w:szCs w:val="28"/>
        </w:rPr>
        <w:t xml:space="preserve"> involves helping people to facilitate their work and interact with computers using natural language or using their set of rules. Future Such </w:t>
      </w:r>
      <w:r>
        <w:rPr>
          <w:rFonts w:hint="default" w:eastAsia="SimSun" w:cs="Times New Roman"/>
          <w:sz w:val="28"/>
          <w:szCs w:val="28"/>
          <w:lang w:val="en-US"/>
        </w:rPr>
        <w:t>TradeBot</w:t>
      </w:r>
      <w:r>
        <w:rPr>
          <w:rFonts w:hint="default" w:ascii="Times New Roman" w:hAnsi="Times New Roman" w:eastAsia="SimSun" w:cs="Times New Roman"/>
          <w:sz w:val="28"/>
          <w:szCs w:val="28"/>
        </w:rPr>
        <w:t xml:space="preserve">, backed by machine-learning technology, will be able to remember past conversations and learn from them to answer new ones. The challenge would be conversing with the various multiple bot users and multiple users. As future work, we can make a </w:t>
      </w:r>
      <w:r>
        <w:rPr>
          <w:rFonts w:hint="default" w:ascii="Times New Roman" w:hAnsi="Times New Roman" w:eastAsia="SimSun" w:cs="Times New Roman"/>
          <w:sz w:val="28"/>
          <w:szCs w:val="28"/>
          <w:lang w:val="en-US"/>
        </w:rPr>
        <w:t>TradeBot</w:t>
      </w:r>
      <w:r>
        <w:rPr>
          <w:rFonts w:hint="default" w:ascii="Times New Roman" w:hAnsi="Times New Roman" w:eastAsia="SimSun" w:cs="Times New Roman"/>
          <w:sz w:val="28"/>
          <w:szCs w:val="28"/>
        </w:rPr>
        <w:t xml:space="preserve"> that is based on AIML and LSA. This technology will enable a client to interact with a </w:t>
      </w:r>
      <w:r>
        <w:rPr>
          <w:rFonts w:hint="default" w:ascii="Times New Roman" w:hAnsi="Times New Roman" w:eastAsia="SimSun" w:cs="Times New Roman"/>
          <w:sz w:val="28"/>
          <w:szCs w:val="28"/>
          <w:lang w:val="en-US"/>
        </w:rPr>
        <w:t>TradeBot</w:t>
      </w:r>
      <w:r>
        <w:rPr>
          <w:rFonts w:hint="default" w:ascii="Times New Roman" w:hAnsi="Times New Roman" w:eastAsia="SimSun" w:cs="Times New Roman"/>
          <w:sz w:val="28"/>
          <w:szCs w:val="28"/>
        </w:rPr>
        <w:t xml:space="preserve"> in a more natural fashion. We can enhance the discussion by including and changing patterns and templates for general client queries using AIML and the right response are given more often than LSA.</w:t>
      </w:r>
    </w:p>
    <w:p>
      <w:pPr>
        <w:pStyle w:val="6"/>
        <w:jc w:val="both"/>
        <w:rPr>
          <w:sz w:val="30"/>
        </w:rPr>
      </w:pPr>
    </w:p>
    <w:p>
      <w:pPr>
        <w:pStyle w:val="6"/>
        <w:spacing w:before="1"/>
        <w:rPr>
          <w:sz w:val="36"/>
        </w:rPr>
      </w:pPr>
    </w:p>
    <w:p>
      <w:pPr>
        <w:pStyle w:val="3"/>
        <w:ind w:left="20"/>
        <w:jc w:val="center"/>
        <w:rPr>
          <w:u w:val="none" w:color="auto"/>
        </w:rPr>
      </w:pPr>
      <w:r>
        <w:rPr>
          <w:u w:val="none" w:color="auto"/>
        </w:rPr>
        <w:t>FUTURE</w:t>
      </w:r>
      <w:r>
        <w:rPr>
          <w:spacing w:val="-6"/>
          <w:u w:val="none" w:color="auto"/>
        </w:rPr>
        <w:t xml:space="preserve"> </w:t>
      </w:r>
      <w:r>
        <w:rPr>
          <w:u w:val="none" w:color="auto"/>
        </w:rPr>
        <w:t>P</w:t>
      </w:r>
      <w:r>
        <w:rPr>
          <w:rFonts w:hint="default"/>
          <w:u w:val="none" w:color="auto"/>
          <w:lang w:val="en-US"/>
        </w:rPr>
        <w:t>ERS</w:t>
      </w:r>
      <w:r>
        <w:rPr>
          <w:u w:val="none" w:color="auto"/>
        </w:rPr>
        <w:t>PECTIVE</w:t>
      </w:r>
    </w:p>
    <w:p>
      <w:pPr>
        <w:pStyle w:val="6"/>
        <w:spacing w:before="4"/>
        <w:rPr>
          <w:b/>
          <w:sz w:val="20"/>
        </w:rPr>
      </w:pPr>
    </w:p>
    <w:p>
      <w:pPr>
        <w:spacing w:after="0" w:line="360" w:lineRule="auto"/>
        <w:ind w:left="559" w:leftChars="254" w:firstLine="700" w:firstLineChars="250"/>
        <w:jc w:val="both"/>
        <w:sectPr>
          <w:pgSz w:w="12240" w:h="15840"/>
          <w:pgMar w:top="1380" w:right="140" w:bottom="1260" w:left="120" w:header="0" w:footer="1063" w:gutter="0"/>
          <w:pgNumType w:fmt="decimal"/>
          <w:cols w:space="720" w:num="1"/>
        </w:sectPr>
      </w:pPr>
      <w:r>
        <w:rPr>
          <w:rFonts w:hint="default" w:ascii="Times New Roman" w:hAnsi="Times New Roman" w:eastAsia="SimSun" w:cs="Times New Roman"/>
          <w:sz w:val="28"/>
          <w:szCs w:val="28"/>
        </w:rPr>
        <w:t xml:space="preserve">There are limitations to what has been currently achieved with </w:t>
      </w:r>
      <w:r>
        <w:rPr>
          <w:rFonts w:hint="default" w:ascii="Times New Roman" w:hAnsi="Times New Roman" w:eastAsia="SimSun" w:cs="Times New Roman"/>
          <w:sz w:val="28"/>
          <w:szCs w:val="28"/>
          <w:lang w:val="en-US"/>
        </w:rPr>
        <w:t>TradeBot</w:t>
      </w:r>
      <w:r>
        <w:rPr>
          <w:rFonts w:hint="default" w:ascii="Times New Roman" w:hAnsi="Times New Roman" w:eastAsia="SimSun" w:cs="Times New Roman"/>
          <w:sz w:val="28"/>
          <w:szCs w:val="28"/>
        </w:rPr>
        <w:t xml:space="preserve">. The limitations of data </w:t>
      </w:r>
      <w:bookmarkStart w:id="0" w:name="_GoBack"/>
      <w:bookmarkEnd w:id="0"/>
      <w:r>
        <w:rPr>
          <w:rFonts w:hint="default" w:ascii="Times New Roman" w:hAnsi="Times New Roman" w:eastAsia="SimSun" w:cs="Times New Roman"/>
          <w:sz w:val="28"/>
          <w:szCs w:val="28"/>
        </w:rPr>
        <w:t xml:space="preserve">processing and retrieval are hindering </w:t>
      </w:r>
      <w:r>
        <w:rPr>
          <w:rFonts w:hint="default" w:ascii="Times New Roman" w:hAnsi="Times New Roman" w:eastAsia="SimSun" w:cs="Times New Roman"/>
          <w:sz w:val="28"/>
          <w:szCs w:val="28"/>
          <w:lang w:val="en-US"/>
        </w:rPr>
        <w:t>TradeBot</w:t>
      </w:r>
      <w:r>
        <w:rPr>
          <w:rFonts w:hint="default" w:ascii="Times New Roman" w:hAnsi="Times New Roman" w:eastAsia="SimSun" w:cs="Times New Roman"/>
          <w:sz w:val="28"/>
          <w:szCs w:val="28"/>
        </w:rPr>
        <w:t xml:space="preserve"> to reach their full potential. It is not that we lack the computational processing power to do so. However, there is a limitation on “How” we do it. One of the biggest examples is the retail customer market. Retail customers are primarily interested in interacting with humans because of nature of their needs</w:t>
      </w:r>
      <w:r>
        <w:rPr>
          <w:rFonts w:ascii="SimSun" w:hAnsi="SimSun" w:eastAsia="SimSun" w:cs="SimSun"/>
          <w:sz w:val="24"/>
          <w:szCs w:val="24"/>
        </w:rPr>
        <w:t>.</w:t>
      </w:r>
    </w:p>
    <w:p>
      <w:pPr>
        <w:pStyle w:val="2"/>
        <w:spacing w:before="61"/>
        <w:ind w:left="22"/>
        <w:rPr>
          <w:rFonts w:ascii="Times New Roman"/>
          <w:u w:val="none" w:color="auto"/>
        </w:rPr>
      </w:pPr>
      <w:r>
        <w:rPr>
          <w:rFonts w:ascii="Times New Roman"/>
          <w:u w:val="none" w:color="auto"/>
        </w:rPr>
        <w:t>REFERENCES</w:t>
      </w:r>
    </w:p>
    <w:p>
      <w:pPr>
        <w:pStyle w:val="6"/>
        <w:rPr>
          <w:b/>
          <w:sz w:val="20"/>
        </w:rPr>
      </w:pPr>
    </w:p>
    <w:p>
      <w:pPr>
        <w:pStyle w:val="6"/>
        <w:rPr>
          <w:b/>
          <w:sz w:val="20"/>
        </w:rPr>
      </w:pPr>
    </w:p>
    <w:p>
      <w:pPr>
        <w:pStyle w:val="6"/>
        <w:spacing w:before="5"/>
        <w:rPr>
          <w:b/>
          <w:sz w:val="17"/>
        </w:rPr>
      </w:pPr>
    </w:p>
    <w:p>
      <w:pPr>
        <w:pStyle w:val="11"/>
        <w:numPr>
          <w:ilvl w:val="0"/>
          <w:numId w:val="7"/>
        </w:numPr>
        <w:tabs>
          <w:tab w:val="left" w:pos="1520"/>
        </w:tabs>
        <w:spacing w:before="1" w:after="0" w:line="240" w:lineRule="auto"/>
        <w:ind w:left="1322" w:leftChars="0" w:right="0" w:rightChars="0"/>
        <w:jc w:val="left"/>
        <w:rPr>
          <w:rFonts w:hint="default" w:ascii="Times New Roman" w:hAnsi="Times New Roman" w:eastAsia="SimSun" w:cs="Times New Roman"/>
          <w:sz w:val="32"/>
          <w:szCs w:val="32"/>
        </w:rPr>
      </w:pPr>
      <w:r>
        <w:rPr>
          <w:rFonts w:hint="default" w:ascii="Times New Roman" w:hAnsi="Times New Roman" w:eastAsia="SimSun" w:cs="Times New Roman"/>
          <w:sz w:val="32"/>
          <w:szCs w:val="32"/>
        </w:rPr>
        <w:t>Bayan Abu Shawar and Eric Atwell, 2007 “</w:t>
      </w:r>
      <w:r>
        <w:rPr>
          <w:rFonts w:hint="default" w:eastAsia="SimSun" w:cs="Times New Roman"/>
          <w:sz w:val="32"/>
          <w:szCs w:val="32"/>
          <w:lang w:val="en-US"/>
        </w:rPr>
        <w:t>TradeBot</w:t>
      </w:r>
      <w:r>
        <w:rPr>
          <w:rFonts w:hint="default" w:ascii="Times New Roman" w:hAnsi="Times New Roman" w:eastAsia="SimSun" w:cs="Times New Roman"/>
          <w:sz w:val="32"/>
          <w:szCs w:val="32"/>
        </w:rPr>
        <w:t>: Are they Really Useful?”</w:t>
      </w:r>
    </w:p>
    <w:p>
      <w:pPr>
        <w:pStyle w:val="11"/>
        <w:numPr>
          <w:ilvl w:val="0"/>
          <w:numId w:val="0"/>
        </w:numPr>
        <w:tabs>
          <w:tab w:val="left" w:pos="1520"/>
        </w:tabs>
        <w:spacing w:before="1" w:after="0" w:line="240" w:lineRule="auto"/>
        <w:ind w:left="1042" w:leftChars="0" w:right="0" w:rightChars="0"/>
        <w:jc w:val="left"/>
        <w:rPr>
          <w:rFonts w:hint="default" w:ascii="Times New Roman" w:hAnsi="Times New Roman" w:eastAsia="SimSun" w:cs="Times New Roman"/>
          <w:sz w:val="32"/>
          <w:szCs w:val="32"/>
        </w:rPr>
      </w:pPr>
      <w:r>
        <w:rPr>
          <w:rFonts w:hint="default" w:ascii="Times New Roman" w:hAnsi="Times New Roman" w:eastAsia="SimSun" w:cs="Times New Roman"/>
          <w:sz w:val="32"/>
          <w:szCs w:val="32"/>
        </w:rPr>
        <w:t xml:space="preserve"> </w:t>
      </w:r>
    </w:p>
    <w:p>
      <w:pPr>
        <w:pStyle w:val="11"/>
        <w:numPr>
          <w:ilvl w:val="0"/>
          <w:numId w:val="7"/>
        </w:numPr>
        <w:tabs>
          <w:tab w:val="left" w:pos="1520"/>
        </w:tabs>
        <w:spacing w:before="1" w:after="0" w:line="240" w:lineRule="auto"/>
        <w:ind w:left="1322" w:leftChars="0" w:right="0" w:rightChars="0"/>
        <w:jc w:val="left"/>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LDV Forum - GLDV Journal for Computational Linguistics and Language Technology. </w:t>
      </w:r>
    </w:p>
    <w:p>
      <w:pPr>
        <w:pStyle w:val="11"/>
        <w:numPr>
          <w:ilvl w:val="0"/>
          <w:numId w:val="0"/>
        </w:numPr>
        <w:tabs>
          <w:tab w:val="left" w:pos="1520"/>
        </w:tabs>
        <w:spacing w:before="1" w:after="0" w:line="240" w:lineRule="auto"/>
        <w:ind w:left="1042" w:leftChars="0" w:right="0" w:rightChars="0"/>
        <w:jc w:val="left"/>
        <w:rPr>
          <w:rFonts w:hint="default" w:ascii="Times New Roman" w:hAnsi="Times New Roman" w:cs="Times New Roman"/>
          <w:sz w:val="32"/>
          <w:szCs w:val="32"/>
        </w:rPr>
      </w:pPr>
    </w:p>
    <w:p>
      <w:pPr>
        <w:pStyle w:val="11"/>
        <w:numPr>
          <w:ilvl w:val="0"/>
          <w:numId w:val="7"/>
        </w:numPr>
        <w:tabs>
          <w:tab w:val="left" w:pos="1520"/>
        </w:tabs>
        <w:spacing w:before="1" w:after="0" w:line="240" w:lineRule="auto"/>
        <w:ind w:left="1322" w:leftChars="0" w:right="0" w:rightChars="0"/>
        <w:jc w:val="left"/>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http://www.ldv-forum.org/2007_Heft1/Bayan_AbuShawar _and_Eric_Atwell.pdf</w:t>
      </w:r>
    </w:p>
    <w:p>
      <w:pPr>
        <w:pStyle w:val="11"/>
        <w:numPr>
          <w:ilvl w:val="0"/>
          <w:numId w:val="0"/>
        </w:numPr>
        <w:tabs>
          <w:tab w:val="left" w:pos="1520"/>
        </w:tabs>
        <w:spacing w:before="1" w:after="0" w:line="240" w:lineRule="auto"/>
        <w:ind w:left="1042" w:leftChars="0" w:right="0" w:rightChars="0"/>
        <w:jc w:val="left"/>
        <w:rPr>
          <w:rFonts w:hint="default" w:ascii="Times New Roman" w:hAnsi="Times New Roman" w:cs="Times New Roman"/>
          <w:sz w:val="32"/>
          <w:szCs w:val="32"/>
        </w:rPr>
      </w:pPr>
    </w:p>
    <w:p>
      <w:pPr>
        <w:pStyle w:val="11"/>
        <w:numPr>
          <w:ilvl w:val="0"/>
          <w:numId w:val="7"/>
        </w:numPr>
        <w:tabs>
          <w:tab w:val="left" w:pos="1520"/>
        </w:tabs>
        <w:spacing w:before="1" w:after="0" w:line="240" w:lineRule="auto"/>
        <w:ind w:left="1322" w:leftChars="0" w:right="0" w:rightChars="0"/>
        <w:jc w:val="left"/>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Bringing </w:t>
      </w:r>
      <w:r>
        <w:rPr>
          <w:rFonts w:hint="default" w:eastAsia="SimSun" w:cs="Times New Roman"/>
          <w:sz w:val="32"/>
          <w:szCs w:val="32"/>
          <w:lang w:val="en-US"/>
        </w:rPr>
        <w:t>TradeBot</w:t>
      </w:r>
      <w:r>
        <w:rPr>
          <w:rFonts w:hint="default" w:ascii="Times New Roman" w:hAnsi="Times New Roman" w:eastAsia="SimSun" w:cs="Times New Roman"/>
          <w:sz w:val="32"/>
          <w:szCs w:val="32"/>
        </w:rPr>
        <w:t xml:space="preserve"> into education: Towards natural language negotiation of open learner models. Know.- Based Syst. 20, 2 (Mar. 2007), 177-185.</w:t>
      </w:r>
    </w:p>
    <w:p>
      <w:pPr>
        <w:pStyle w:val="11"/>
        <w:numPr>
          <w:ilvl w:val="0"/>
          <w:numId w:val="0"/>
        </w:numPr>
        <w:tabs>
          <w:tab w:val="left" w:pos="1520"/>
        </w:tabs>
        <w:spacing w:before="1" w:after="0" w:line="240" w:lineRule="auto"/>
        <w:ind w:left="1042" w:leftChars="0" w:right="0" w:rightChars="0"/>
        <w:jc w:val="left"/>
        <w:rPr>
          <w:rFonts w:hint="default" w:ascii="Times New Roman" w:hAnsi="Times New Roman" w:cs="Times New Roman"/>
          <w:sz w:val="32"/>
          <w:szCs w:val="32"/>
        </w:rPr>
      </w:pPr>
    </w:p>
    <w:p>
      <w:pPr>
        <w:pStyle w:val="11"/>
        <w:numPr>
          <w:ilvl w:val="0"/>
          <w:numId w:val="7"/>
        </w:numPr>
        <w:tabs>
          <w:tab w:val="left" w:pos="1520"/>
        </w:tabs>
        <w:spacing w:before="1" w:after="0" w:line="240" w:lineRule="auto"/>
        <w:ind w:left="1322" w:leftChars="0" w:right="0" w:rightChars="0"/>
        <w:jc w:val="left"/>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Intelligent Tutoring Systems: Prospects for Guided Practice and Efficient Learning. Whitepaper for the Army's Science of Learning Workshop, Hampton, VA. Aug 1-3, 2006.</w:t>
      </w:r>
    </w:p>
    <w:p>
      <w:pPr>
        <w:pStyle w:val="11"/>
        <w:numPr>
          <w:ilvl w:val="0"/>
          <w:numId w:val="0"/>
        </w:numPr>
        <w:tabs>
          <w:tab w:val="left" w:pos="1520"/>
        </w:tabs>
        <w:spacing w:before="1" w:after="0" w:line="240" w:lineRule="auto"/>
        <w:ind w:left="1042" w:leftChars="0" w:right="0" w:rightChars="0"/>
        <w:jc w:val="left"/>
        <w:rPr>
          <w:rFonts w:hint="default" w:ascii="Times New Roman" w:hAnsi="Times New Roman" w:cs="Times New Roman"/>
          <w:sz w:val="32"/>
          <w:szCs w:val="32"/>
        </w:rPr>
      </w:pPr>
    </w:p>
    <w:p>
      <w:pPr>
        <w:pStyle w:val="11"/>
        <w:numPr>
          <w:ilvl w:val="0"/>
          <w:numId w:val="7"/>
        </w:numPr>
        <w:tabs>
          <w:tab w:val="left" w:pos="1520"/>
        </w:tabs>
        <w:spacing w:before="1" w:after="0" w:line="240" w:lineRule="auto"/>
        <w:ind w:left="1322" w:leftChars="0" w:right="0" w:rightChars="0"/>
        <w:jc w:val="left"/>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http</w:t>
      </w:r>
      <w:r>
        <w:rPr>
          <w:rFonts w:hint="default" w:ascii="Times New Roman" w:hAnsi="Times New Roman" w:eastAsia="SimSun" w:cs="Times New Roman"/>
          <w:sz w:val="32"/>
          <w:szCs w:val="32"/>
          <w:lang w:val="en-US"/>
        </w:rPr>
        <w:t>s</w:t>
      </w:r>
      <w:r>
        <w:rPr>
          <w:rFonts w:hint="default" w:ascii="Times New Roman" w:hAnsi="Times New Roman" w:eastAsia="SimSun" w:cs="Times New Roman"/>
          <w:sz w:val="32"/>
          <w:szCs w:val="32"/>
        </w:rPr>
        <w:t xml:space="preserve">://en.wikipedia.org/wiki/Chatterbot </w:t>
      </w:r>
    </w:p>
    <w:p>
      <w:pPr>
        <w:pStyle w:val="11"/>
        <w:numPr>
          <w:ilvl w:val="0"/>
          <w:numId w:val="0"/>
        </w:numPr>
        <w:tabs>
          <w:tab w:val="left" w:pos="1520"/>
        </w:tabs>
        <w:spacing w:before="1" w:after="0" w:line="240" w:lineRule="auto"/>
        <w:ind w:left="1042" w:leftChars="0" w:right="0" w:rightChars="0"/>
        <w:jc w:val="left"/>
        <w:rPr>
          <w:rFonts w:hint="default" w:ascii="Times New Roman" w:hAnsi="Times New Roman" w:cs="Times New Roman"/>
          <w:sz w:val="32"/>
          <w:szCs w:val="32"/>
        </w:rPr>
      </w:pPr>
    </w:p>
    <w:p>
      <w:pPr>
        <w:pStyle w:val="11"/>
        <w:numPr>
          <w:ilvl w:val="0"/>
          <w:numId w:val="7"/>
        </w:numPr>
        <w:tabs>
          <w:tab w:val="left" w:pos="1520"/>
        </w:tabs>
        <w:spacing w:before="1" w:after="0" w:line="240" w:lineRule="auto"/>
        <w:ind w:left="1322" w:leftChars="0" w:right="0" w:rightChars="0"/>
        <w:jc w:val="left"/>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ALICE. 2002. A.L.I.C.E AI Foundation, </w:t>
      </w:r>
      <w:r>
        <w:rPr>
          <w:rFonts w:hint="default" w:ascii="Times New Roman" w:hAnsi="Times New Roman" w:eastAsia="SimSun" w:cs="Times New Roman"/>
          <w:sz w:val="32"/>
          <w:szCs w:val="32"/>
        </w:rPr>
        <w:fldChar w:fldCharType="begin"/>
      </w:r>
      <w:r>
        <w:rPr>
          <w:rFonts w:hint="default" w:ascii="Times New Roman" w:hAnsi="Times New Roman" w:eastAsia="SimSun" w:cs="Times New Roman"/>
          <w:sz w:val="32"/>
          <w:szCs w:val="32"/>
        </w:rPr>
        <w:instrText xml:space="preserve"> HYPERLINK "http://www.alicebot.org/" </w:instrText>
      </w:r>
      <w:r>
        <w:rPr>
          <w:rFonts w:hint="default" w:ascii="Times New Roman" w:hAnsi="Times New Roman" w:eastAsia="SimSun" w:cs="Times New Roman"/>
          <w:sz w:val="32"/>
          <w:szCs w:val="32"/>
        </w:rPr>
        <w:fldChar w:fldCharType="separate"/>
      </w:r>
      <w:r>
        <w:rPr>
          <w:rStyle w:val="8"/>
          <w:rFonts w:hint="default" w:ascii="Times New Roman" w:hAnsi="Times New Roman" w:eastAsia="SimSun" w:cs="Times New Roman"/>
          <w:sz w:val="32"/>
          <w:szCs w:val="32"/>
        </w:rPr>
        <w:t>http://www.alicebot.org/</w:t>
      </w:r>
      <w:r>
        <w:rPr>
          <w:rFonts w:hint="default" w:ascii="Times New Roman" w:hAnsi="Times New Roman" w:eastAsia="SimSun" w:cs="Times New Roman"/>
          <w:sz w:val="32"/>
          <w:szCs w:val="32"/>
        </w:rPr>
        <w:fldChar w:fldCharType="end"/>
      </w:r>
    </w:p>
    <w:p>
      <w:pPr>
        <w:pStyle w:val="11"/>
        <w:numPr>
          <w:ilvl w:val="0"/>
          <w:numId w:val="0"/>
        </w:numPr>
        <w:tabs>
          <w:tab w:val="left" w:pos="1520"/>
        </w:tabs>
        <w:spacing w:before="1" w:after="0" w:line="240" w:lineRule="auto"/>
        <w:ind w:left="1042" w:leftChars="0" w:right="0" w:rightChars="0"/>
        <w:jc w:val="left"/>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w:t>
      </w:r>
    </w:p>
    <w:p>
      <w:pPr>
        <w:pStyle w:val="11"/>
        <w:numPr>
          <w:ilvl w:val="0"/>
          <w:numId w:val="7"/>
        </w:numPr>
        <w:tabs>
          <w:tab w:val="left" w:pos="1520"/>
        </w:tabs>
        <w:spacing w:before="1" w:after="0" w:line="240" w:lineRule="auto"/>
        <w:ind w:left="1322" w:leftChars="0" w:right="0" w:rightChars="0"/>
        <w:jc w:val="left"/>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Kumar, M Naveen, PC Linga Chandar, A Venkatesh Prasad, and K Sumangali (2016). “Android based educational </w:t>
      </w:r>
      <w:r>
        <w:rPr>
          <w:rFonts w:hint="default" w:eastAsia="SimSun" w:cs="Times New Roman"/>
          <w:sz w:val="32"/>
          <w:szCs w:val="32"/>
          <w:lang w:val="en-US"/>
        </w:rPr>
        <w:t>TradeBot</w:t>
      </w:r>
      <w:r>
        <w:rPr>
          <w:rFonts w:hint="default" w:ascii="Times New Roman" w:hAnsi="Times New Roman" w:eastAsia="SimSun" w:cs="Times New Roman"/>
          <w:sz w:val="32"/>
          <w:szCs w:val="32"/>
        </w:rPr>
        <w:t xml:space="preserve"> for visually impaired people”. In: International Conference on Computational Intelligence and Computing Research (ICCIC), 2016 IEEE. IEEE, pp. 1–4. </w:t>
      </w:r>
    </w:p>
    <w:p>
      <w:pPr>
        <w:pStyle w:val="11"/>
        <w:numPr>
          <w:ilvl w:val="0"/>
          <w:numId w:val="0"/>
        </w:numPr>
        <w:tabs>
          <w:tab w:val="left" w:pos="1520"/>
        </w:tabs>
        <w:spacing w:before="1" w:after="0" w:line="240" w:lineRule="auto"/>
        <w:ind w:left="1042" w:leftChars="0" w:right="0" w:rightChars="0"/>
        <w:jc w:val="left"/>
        <w:rPr>
          <w:rFonts w:hint="default" w:ascii="Times New Roman" w:hAnsi="Times New Roman" w:cs="Times New Roman"/>
          <w:sz w:val="32"/>
          <w:szCs w:val="32"/>
        </w:rPr>
      </w:pPr>
    </w:p>
    <w:p>
      <w:pPr>
        <w:pStyle w:val="11"/>
        <w:numPr>
          <w:ilvl w:val="0"/>
          <w:numId w:val="7"/>
        </w:numPr>
        <w:tabs>
          <w:tab w:val="left" w:pos="1520"/>
        </w:tabs>
        <w:spacing w:before="1" w:after="0" w:line="240" w:lineRule="auto"/>
        <w:ind w:left="1322" w:leftChars="0" w:right="0" w:rightChars="0"/>
        <w:jc w:val="left"/>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Ranoliya, Bhavika R, Nidhi Raghuwanshi, and Sanjay Singh (2017). “</w:t>
      </w:r>
      <w:r>
        <w:rPr>
          <w:rFonts w:hint="default" w:eastAsia="SimSun" w:cs="Times New Roman"/>
          <w:sz w:val="32"/>
          <w:szCs w:val="32"/>
          <w:lang w:val="en-US"/>
        </w:rPr>
        <w:t>TradeBot</w:t>
      </w:r>
      <w:r>
        <w:rPr>
          <w:rFonts w:hint="default" w:ascii="Times New Roman" w:hAnsi="Times New Roman" w:eastAsia="SimSun" w:cs="Times New Roman"/>
          <w:sz w:val="32"/>
          <w:szCs w:val="32"/>
        </w:rPr>
        <w:t xml:space="preserve"> for University Related FAQs”. In: 2017 International Conference on Advances in Computing, Communications and Informatics (ICACCI). Udupi, pp. 1525–1530.</w:t>
      </w:r>
    </w:p>
    <w:sectPr>
      <w:pgSz w:w="12240" w:h="15840"/>
      <w:pgMar w:top="1440" w:right="140" w:bottom="1260" w:left="120" w:header="0" w:footer="1063"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1"/>
    <w:family w:val="swiss"/>
    <w:pitch w:val="default"/>
    <w:sig w:usb0="A00002C7" w:usb1="00000002" w:usb2="00000000" w:usb3="00000000" w:csb0="2000019F" w:csb1="00000000"/>
  </w:font>
  <w:font w:name="MS UI Gothic">
    <w:panose1 w:val="020B0600070205080204"/>
    <w:charset w:val="80"/>
    <w:family w:val="swiss"/>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330200" cy="196215"/>
              <wp:effectExtent l="0" t="0" r="0" b="0"/>
              <wp:wrapNone/>
              <wp:docPr id="2" name="Text Box 2"/>
              <wp:cNvGraphicFramePr/>
              <a:graphic xmlns:a="http://schemas.openxmlformats.org/drawingml/2006/main">
                <a:graphicData uri="http://schemas.microsoft.com/office/word/2010/wordprocessingShape">
                  <wps:wsp>
                    <wps:cNvSpPr txBox="1"/>
                    <wps:spPr>
                      <a:xfrm>
                        <a:off x="0" y="0"/>
                        <a:ext cx="330200" cy="196215"/>
                      </a:xfrm>
                      <a:prstGeom prst="rect">
                        <a:avLst/>
                      </a:prstGeom>
                      <a:noFill/>
                      <a:ln>
                        <a:noFill/>
                      </a:ln>
                    </wps:spPr>
                    <wps:txbx>
                      <w:txbxContent>
                        <w:p>
                          <w:pPr>
                            <w:spacing w:before="12"/>
                            <w:ind w:left="60" w:right="0" w:firstLine="0"/>
                            <w:jc w:val="left"/>
                            <w:rPr>
                              <w:rFonts w:ascii="Arial"/>
                              <w:i/>
                              <w:sz w:val="24"/>
                            </w:rPr>
                          </w:pPr>
                          <w:r>
                            <w:fldChar w:fldCharType="begin"/>
                          </w:r>
                          <w:r>
                            <w:rPr>
                              <w:rFonts w:ascii="Arial"/>
                              <w:i/>
                              <w:sz w:val="24"/>
                            </w:rPr>
                            <w:instrText xml:space="preserve"> PAGE  \* roman </w:instrText>
                          </w:r>
                          <w:r>
                            <w:fldChar w:fldCharType="separate"/>
                          </w:r>
                          <w:r>
                            <w:t>xviii</w:t>
                          </w:r>
                          <w:r>
                            <w:fldChar w:fldCharType="end"/>
                          </w:r>
                        </w:p>
                      </w:txbxContent>
                    </wps:txbx>
                    <wps:bodyPr lIns="0" tIns="0" rIns="0" bIns="0" upright="1"/>
                  </wps:wsp>
                </a:graphicData>
              </a:graphic>
            </wp:anchor>
          </w:drawing>
        </mc:Choice>
        <mc:Fallback>
          <w:pict>
            <v:shape id="_x0000_s1026" o:spid="_x0000_s1026" o:spt="202" type="#_x0000_t202" style="position:absolute;left:0pt;margin-top:0pt;height:15.45pt;width:26pt;mso-position-horizontal:center;mso-position-horizontal-relative:margin;z-index:251662336;mso-width-relative:page;mso-height-relative:page;" filled="f" stroked="f" coordsize="21600,21600" o:gfxdata="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o3FNpNMAAAADAQAADwAA&#10;AAAAAAABACAAAAAiAAAAZHJzL2Rvd25yZXYueG1sUEsBAhQAFAAAAAgAh07iQA9KvMepAQAAcAMA&#10;AA4AAAAAAAAAAQAgAAAAIgEAAGRycy9lMm9Eb2MueG1sUEsFBgAAAAAGAAYAWQEAAD0FAAAAAA==&#10;">
              <v:fill on="f" focussize="0,0"/>
              <v:stroke on="f"/>
              <v:imagedata o:title=""/>
              <o:lock v:ext="edit" aspectratio="f"/>
              <v:textbox inset="0mm,0mm,0mm,0mm">
                <w:txbxContent>
                  <w:p>
                    <w:pPr>
                      <w:spacing w:before="12"/>
                      <w:ind w:left="60" w:right="0" w:firstLine="0"/>
                      <w:jc w:val="left"/>
                      <w:rPr>
                        <w:rFonts w:ascii="Arial"/>
                        <w:i/>
                        <w:sz w:val="24"/>
                      </w:rPr>
                    </w:pPr>
                    <w:r>
                      <w:fldChar w:fldCharType="begin"/>
                    </w:r>
                    <w:r>
                      <w:rPr>
                        <w:rFonts w:ascii="Arial"/>
                        <w:i/>
                        <w:sz w:val="24"/>
                      </w:rPr>
                      <w:instrText xml:space="preserve"> PAGE  \* roman </w:instrText>
                    </w:r>
                    <w:r>
                      <w:fldChar w:fldCharType="separate"/>
                    </w:r>
                    <w:r>
                      <w:t>xviii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0AF4F"/>
    <w:multiLevelType w:val="singleLevel"/>
    <w:tmpl w:val="A130AF4F"/>
    <w:lvl w:ilvl="0" w:tentative="0">
      <w:start w:val="1"/>
      <w:numFmt w:val="decimal"/>
      <w:suff w:val="space"/>
      <w:lvlText w:val="[%1]"/>
      <w:lvlJc w:val="left"/>
    </w:lvl>
  </w:abstractNum>
  <w:abstractNum w:abstractNumId="1">
    <w:nsid w:val="B5E306ED"/>
    <w:multiLevelType w:val="multilevel"/>
    <w:tmpl w:val="B5E306ED"/>
    <w:lvl w:ilvl="0" w:tentative="0">
      <w:start w:val="0"/>
      <w:numFmt w:val="bullet"/>
      <w:lvlText w:val=""/>
      <w:lvlJc w:val="left"/>
      <w:pPr>
        <w:ind w:left="1742" w:hanging="420"/>
      </w:pPr>
      <w:rPr>
        <w:rFonts w:hint="default" w:ascii="Symbol" w:hAnsi="Symbol" w:eastAsia="Symbol" w:cs="Symbol"/>
        <w:w w:val="100"/>
        <w:sz w:val="28"/>
        <w:szCs w:val="28"/>
        <w:lang w:val="en-US" w:eastAsia="en-US" w:bidi="ar-SA"/>
      </w:rPr>
    </w:lvl>
    <w:lvl w:ilvl="1" w:tentative="0">
      <w:start w:val="0"/>
      <w:numFmt w:val="bullet"/>
      <w:lvlText w:val="•"/>
      <w:lvlJc w:val="left"/>
      <w:pPr>
        <w:ind w:left="2764" w:hanging="420"/>
      </w:pPr>
      <w:rPr>
        <w:rFonts w:hint="default"/>
        <w:lang w:val="en-US" w:eastAsia="en-US" w:bidi="ar-SA"/>
      </w:rPr>
    </w:lvl>
    <w:lvl w:ilvl="2" w:tentative="0">
      <w:start w:val="0"/>
      <w:numFmt w:val="bullet"/>
      <w:lvlText w:val="•"/>
      <w:lvlJc w:val="left"/>
      <w:pPr>
        <w:ind w:left="3788" w:hanging="420"/>
      </w:pPr>
      <w:rPr>
        <w:rFonts w:hint="default"/>
        <w:lang w:val="en-US" w:eastAsia="en-US" w:bidi="ar-SA"/>
      </w:rPr>
    </w:lvl>
    <w:lvl w:ilvl="3" w:tentative="0">
      <w:start w:val="0"/>
      <w:numFmt w:val="bullet"/>
      <w:lvlText w:val="•"/>
      <w:lvlJc w:val="left"/>
      <w:pPr>
        <w:ind w:left="4812" w:hanging="420"/>
      </w:pPr>
      <w:rPr>
        <w:rFonts w:hint="default"/>
        <w:lang w:val="en-US" w:eastAsia="en-US" w:bidi="ar-SA"/>
      </w:rPr>
    </w:lvl>
    <w:lvl w:ilvl="4" w:tentative="0">
      <w:start w:val="0"/>
      <w:numFmt w:val="bullet"/>
      <w:lvlText w:val="•"/>
      <w:lvlJc w:val="left"/>
      <w:pPr>
        <w:ind w:left="5836" w:hanging="420"/>
      </w:pPr>
      <w:rPr>
        <w:rFonts w:hint="default"/>
        <w:lang w:val="en-US" w:eastAsia="en-US" w:bidi="ar-SA"/>
      </w:rPr>
    </w:lvl>
    <w:lvl w:ilvl="5" w:tentative="0">
      <w:start w:val="0"/>
      <w:numFmt w:val="bullet"/>
      <w:lvlText w:val="•"/>
      <w:lvlJc w:val="left"/>
      <w:pPr>
        <w:ind w:left="6860" w:hanging="420"/>
      </w:pPr>
      <w:rPr>
        <w:rFonts w:hint="default"/>
        <w:lang w:val="en-US" w:eastAsia="en-US" w:bidi="ar-SA"/>
      </w:rPr>
    </w:lvl>
    <w:lvl w:ilvl="6" w:tentative="0">
      <w:start w:val="0"/>
      <w:numFmt w:val="bullet"/>
      <w:lvlText w:val="•"/>
      <w:lvlJc w:val="left"/>
      <w:pPr>
        <w:ind w:left="7884" w:hanging="420"/>
      </w:pPr>
      <w:rPr>
        <w:rFonts w:hint="default"/>
        <w:lang w:val="en-US" w:eastAsia="en-US" w:bidi="ar-SA"/>
      </w:rPr>
    </w:lvl>
    <w:lvl w:ilvl="7" w:tentative="0">
      <w:start w:val="0"/>
      <w:numFmt w:val="bullet"/>
      <w:lvlText w:val="•"/>
      <w:lvlJc w:val="left"/>
      <w:pPr>
        <w:ind w:left="8908" w:hanging="420"/>
      </w:pPr>
      <w:rPr>
        <w:rFonts w:hint="default"/>
        <w:lang w:val="en-US" w:eastAsia="en-US" w:bidi="ar-SA"/>
      </w:rPr>
    </w:lvl>
    <w:lvl w:ilvl="8" w:tentative="0">
      <w:start w:val="0"/>
      <w:numFmt w:val="bullet"/>
      <w:lvlText w:val="•"/>
      <w:lvlJc w:val="left"/>
      <w:pPr>
        <w:ind w:left="9932" w:hanging="420"/>
      </w:pPr>
      <w:rPr>
        <w:rFonts w:hint="default"/>
        <w:lang w:val="en-US" w:eastAsia="en-US" w:bidi="ar-SA"/>
      </w:rPr>
    </w:lvl>
  </w:abstractNum>
  <w:abstractNum w:abstractNumId="2">
    <w:nsid w:val="BF205925"/>
    <w:multiLevelType w:val="multilevel"/>
    <w:tmpl w:val="BF205925"/>
    <w:lvl w:ilvl="0" w:tentative="0">
      <w:start w:val="1"/>
      <w:numFmt w:val="decimal"/>
      <w:lvlText w:val="%1"/>
      <w:lvlJc w:val="left"/>
      <w:pPr>
        <w:ind w:left="1742" w:hanging="420"/>
        <w:jc w:val="left"/>
      </w:pPr>
      <w:rPr>
        <w:rFonts w:hint="default" w:ascii="Calibri" w:hAnsi="Calibri" w:eastAsia="Calibri" w:cs="Calibri"/>
        <w:w w:val="100"/>
        <w:sz w:val="20"/>
        <w:szCs w:val="20"/>
        <w:lang w:val="en-US" w:eastAsia="en-US" w:bidi="ar-SA"/>
      </w:rPr>
    </w:lvl>
    <w:lvl w:ilvl="1" w:tentative="0">
      <w:start w:val="0"/>
      <w:numFmt w:val="bullet"/>
      <w:lvlText w:val="•"/>
      <w:lvlJc w:val="left"/>
      <w:pPr>
        <w:ind w:left="2764" w:hanging="420"/>
      </w:pPr>
      <w:rPr>
        <w:rFonts w:hint="default"/>
        <w:lang w:val="en-US" w:eastAsia="en-US" w:bidi="ar-SA"/>
      </w:rPr>
    </w:lvl>
    <w:lvl w:ilvl="2" w:tentative="0">
      <w:start w:val="0"/>
      <w:numFmt w:val="bullet"/>
      <w:lvlText w:val="•"/>
      <w:lvlJc w:val="left"/>
      <w:pPr>
        <w:ind w:left="3788" w:hanging="420"/>
      </w:pPr>
      <w:rPr>
        <w:rFonts w:hint="default"/>
        <w:lang w:val="en-US" w:eastAsia="en-US" w:bidi="ar-SA"/>
      </w:rPr>
    </w:lvl>
    <w:lvl w:ilvl="3" w:tentative="0">
      <w:start w:val="0"/>
      <w:numFmt w:val="bullet"/>
      <w:lvlText w:val="•"/>
      <w:lvlJc w:val="left"/>
      <w:pPr>
        <w:ind w:left="4812" w:hanging="420"/>
      </w:pPr>
      <w:rPr>
        <w:rFonts w:hint="default"/>
        <w:lang w:val="en-US" w:eastAsia="en-US" w:bidi="ar-SA"/>
      </w:rPr>
    </w:lvl>
    <w:lvl w:ilvl="4" w:tentative="0">
      <w:start w:val="0"/>
      <w:numFmt w:val="bullet"/>
      <w:lvlText w:val="•"/>
      <w:lvlJc w:val="left"/>
      <w:pPr>
        <w:ind w:left="5836" w:hanging="420"/>
      </w:pPr>
      <w:rPr>
        <w:rFonts w:hint="default"/>
        <w:lang w:val="en-US" w:eastAsia="en-US" w:bidi="ar-SA"/>
      </w:rPr>
    </w:lvl>
    <w:lvl w:ilvl="5" w:tentative="0">
      <w:start w:val="0"/>
      <w:numFmt w:val="bullet"/>
      <w:lvlText w:val="•"/>
      <w:lvlJc w:val="left"/>
      <w:pPr>
        <w:ind w:left="6860" w:hanging="420"/>
      </w:pPr>
      <w:rPr>
        <w:rFonts w:hint="default"/>
        <w:lang w:val="en-US" w:eastAsia="en-US" w:bidi="ar-SA"/>
      </w:rPr>
    </w:lvl>
    <w:lvl w:ilvl="6" w:tentative="0">
      <w:start w:val="0"/>
      <w:numFmt w:val="bullet"/>
      <w:lvlText w:val="•"/>
      <w:lvlJc w:val="left"/>
      <w:pPr>
        <w:ind w:left="7884" w:hanging="420"/>
      </w:pPr>
      <w:rPr>
        <w:rFonts w:hint="default"/>
        <w:lang w:val="en-US" w:eastAsia="en-US" w:bidi="ar-SA"/>
      </w:rPr>
    </w:lvl>
    <w:lvl w:ilvl="7" w:tentative="0">
      <w:start w:val="0"/>
      <w:numFmt w:val="bullet"/>
      <w:lvlText w:val="•"/>
      <w:lvlJc w:val="left"/>
      <w:pPr>
        <w:ind w:left="8908" w:hanging="420"/>
      </w:pPr>
      <w:rPr>
        <w:rFonts w:hint="default"/>
        <w:lang w:val="en-US" w:eastAsia="en-US" w:bidi="ar-SA"/>
      </w:rPr>
    </w:lvl>
    <w:lvl w:ilvl="8" w:tentative="0">
      <w:start w:val="0"/>
      <w:numFmt w:val="bullet"/>
      <w:lvlText w:val="•"/>
      <w:lvlJc w:val="left"/>
      <w:pPr>
        <w:ind w:left="9932" w:hanging="420"/>
      </w:pPr>
      <w:rPr>
        <w:rFonts w:hint="default"/>
        <w:lang w:val="en-US" w:eastAsia="en-US" w:bidi="ar-SA"/>
      </w:rPr>
    </w:lvl>
  </w:abstractNum>
  <w:abstractNum w:abstractNumId="3">
    <w:nsid w:val="CF092B84"/>
    <w:multiLevelType w:val="multilevel"/>
    <w:tmpl w:val="CF092B84"/>
    <w:lvl w:ilvl="0" w:tentative="0">
      <w:start w:val="1"/>
      <w:numFmt w:val="decimal"/>
      <w:lvlText w:val="%1."/>
      <w:lvlJc w:val="left"/>
      <w:pPr>
        <w:ind w:left="1602" w:hanging="280"/>
        <w:jc w:val="left"/>
      </w:pPr>
      <w:rPr>
        <w:rFonts w:hint="default" w:ascii="Times New Roman" w:hAnsi="Times New Roman" w:eastAsia="Times New Roman" w:cs="Times New Roman"/>
        <w:b/>
        <w:bCs/>
        <w:w w:val="100"/>
        <w:sz w:val="28"/>
        <w:szCs w:val="28"/>
        <w:lang w:val="en-US" w:eastAsia="en-US" w:bidi="ar-SA"/>
      </w:rPr>
    </w:lvl>
    <w:lvl w:ilvl="1" w:tentative="0">
      <w:start w:val="3"/>
      <w:numFmt w:val="decimal"/>
      <w:lvlText w:val="%1.%2"/>
      <w:lvlJc w:val="left"/>
      <w:pPr>
        <w:ind w:left="2402" w:hanging="360"/>
        <w:jc w:val="left"/>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3464" w:hanging="360"/>
      </w:pPr>
      <w:rPr>
        <w:rFonts w:hint="default"/>
        <w:lang w:val="en-US" w:eastAsia="en-US" w:bidi="ar-SA"/>
      </w:rPr>
    </w:lvl>
    <w:lvl w:ilvl="3" w:tentative="0">
      <w:start w:val="0"/>
      <w:numFmt w:val="bullet"/>
      <w:lvlText w:val="•"/>
      <w:lvlJc w:val="left"/>
      <w:pPr>
        <w:ind w:left="4528" w:hanging="360"/>
      </w:pPr>
      <w:rPr>
        <w:rFonts w:hint="default"/>
        <w:lang w:val="en-US" w:eastAsia="en-US" w:bidi="ar-SA"/>
      </w:rPr>
    </w:lvl>
    <w:lvl w:ilvl="4" w:tentative="0">
      <w:start w:val="0"/>
      <w:numFmt w:val="bullet"/>
      <w:lvlText w:val="•"/>
      <w:lvlJc w:val="left"/>
      <w:pPr>
        <w:ind w:left="5593" w:hanging="360"/>
      </w:pPr>
      <w:rPr>
        <w:rFonts w:hint="default"/>
        <w:lang w:val="en-US" w:eastAsia="en-US" w:bidi="ar-SA"/>
      </w:rPr>
    </w:lvl>
    <w:lvl w:ilvl="5" w:tentative="0">
      <w:start w:val="0"/>
      <w:numFmt w:val="bullet"/>
      <w:lvlText w:val="•"/>
      <w:lvlJc w:val="left"/>
      <w:pPr>
        <w:ind w:left="6657" w:hanging="360"/>
      </w:pPr>
      <w:rPr>
        <w:rFonts w:hint="default"/>
        <w:lang w:val="en-US" w:eastAsia="en-US" w:bidi="ar-SA"/>
      </w:rPr>
    </w:lvl>
    <w:lvl w:ilvl="6" w:tentative="0">
      <w:start w:val="0"/>
      <w:numFmt w:val="bullet"/>
      <w:lvlText w:val="•"/>
      <w:lvlJc w:val="left"/>
      <w:pPr>
        <w:ind w:left="7722" w:hanging="360"/>
      </w:pPr>
      <w:rPr>
        <w:rFonts w:hint="default"/>
        <w:lang w:val="en-US" w:eastAsia="en-US" w:bidi="ar-SA"/>
      </w:rPr>
    </w:lvl>
    <w:lvl w:ilvl="7" w:tentative="0">
      <w:start w:val="0"/>
      <w:numFmt w:val="bullet"/>
      <w:lvlText w:val="•"/>
      <w:lvlJc w:val="left"/>
      <w:pPr>
        <w:ind w:left="8786" w:hanging="360"/>
      </w:pPr>
      <w:rPr>
        <w:rFonts w:hint="default"/>
        <w:lang w:val="en-US" w:eastAsia="en-US" w:bidi="ar-SA"/>
      </w:rPr>
    </w:lvl>
    <w:lvl w:ilvl="8" w:tentative="0">
      <w:start w:val="0"/>
      <w:numFmt w:val="bullet"/>
      <w:lvlText w:val="•"/>
      <w:lvlJc w:val="left"/>
      <w:pPr>
        <w:ind w:left="9851" w:hanging="360"/>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2232" w:hanging="280"/>
        <w:jc w:val="left"/>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3214" w:hanging="280"/>
      </w:pPr>
      <w:rPr>
        <w:rFonts w:hint="default"/>
        <w:lang w:val="en-US" w:eastAsia="en-US" w:bidi="ar-SA"/>
      </w:rPr>
    </w:lvl>
    <w:lvl w:ilvl="2" w:tentative="0">
      <w:start w:val="0"/>
      <w:numFmt w:val="bullet"/>
      <w:lvlText w:val="•"/>
      <w:lvlJc w:val="left"/>
      <w:pPr>
        <w:ind w:left="4188" w:hanging="280"/>
      </w:pPr>
      <w:rPr>
        <w:rFonts w:hint="default"/>
        <w:lang w:val="en-US" w:eastAsia="en-US" w:bidi="ar-SA"/>
      </w:rPr>
    </w:lvl>
    <w:lvl w:ilvl="3" w:tentative="0">
      <w:start w:val="0"/>
      <w:numFmt w:val="bullet"/>
      <w:lvlText w:val="•"/>
      <w:lvlJc w:val="left"/>
      <w:pPr>
        <w:ind w:left="5162" w:hanging="280"/>
      </w:pPr>
      <w:rPr>
        <w:rFonts w:hint="default"/>
        <w:lang w:val="en-US" w:eastAsia="en-US" w:bidi="ar-SA"/>
      </w:rPr>
    </w:lvl>
    <w:lvl w:ilvl="4" w:tentative="0">
      <w:start w:val="0"/>
      <w:numFmt w:val="bullet"/>
      <w:lvlText w:val="•"/>
      <w:lvlJc w:val="left"/>
      <w:pPr>
        <w:ind w:left="6136" w:hanging="280"/>
      </w:pPr>
      <w:rPr>
        <w:rFonts w:hint="default"/>
        <w:lang w:val="en-US" w:eastAsia="en-US" w:bidi="ar-SA"/>
      </w:rPr>
    </w:lvl>
    <w:lvl w:ilvl="5" w:tentative="0">
      <w:start w:val="0"/>
      <w:numFmt w:val="bullet"/>
      <w:lvlText w:val="•"/>
      <w:lvlJc w:val="left"/>
      <w:pPr>
        <w:ind w:left="7110" w:hanging="280"/>
      </w:pPr>
      <w:rPr>
        <w:rFonts w:hint="default"/>
        <w:lang w:val="en-US" w:eastAsia="en-US" w:bidi="ar-SA"/>
      </w:rPr>
    </w:lvl>
    <w:lvl w:ilvl="6" w:tentative="0">
      <w:start w:val="0"/>
      <w:numFmt w:val="bullet"/>
      <w:lvlText w:val="•"/>
      <w:lvlJc w:val="left"/>
      <w:pPr>
        <w:ind w:left="8084" w:hanging="280"/>
      </w:pPr>
      <w:rPr>
        <w:rFonts w:hint="default"/>
        <w:lang w:val="en-US" w:eastAsia="en-US" w:bidi="ar-SA"/>
      </w:rPr>
    </w:lvl>
    <w:lvl w:ilvl="7" w:tentative="0">
      <w:start w:val="0"/>
      <w:numFmt w:val="bullet"/>
      <w:lvlText w:val="•"/>
      <w:lvlJc w:val="left"/>
      <w:pPr>
        <w:ind w:left="9058" w:hanging="280"/>
      </w:pPr>
      <w:rPr>
        <w:rFonts w:hint="default"/>
        <w:lang w:val="en-US" w:eastAsia="en-US" w:bidi="ar-SA"/>
      </w:rPr>
    </w:lvl>
    <w:lvl w:ilvl="8" w:tentative="0">
      <w:start w:val="0"/>
      <w:numFmt w:val="bullet"/>
      <w:lvlText w:val="•"/>
      <w:lvlJc w:val="left"/>
      <w:pPr>
        <w:ind w:left="10032" w:hanging="280"/>
      </w:pPr>
      <w:rPr>
        <w:rFonts w:hint="default"/>
        <w:lang w:val="en-US" w:eastAsia="en-US" w:bidi="ar-SA"/>
      </w:rPr>
    </w:lvl>
  </w:abstractNum>
  <w:abstractNum w:abstractNumId="5">
    <w:nsid w:val="03D62ECE"/>
    <w:multiLevelType w:val="multilevel"/>
    <w:tmpl w:val="03D62ECE"/>
    <w:lvl w:ilvl="0" w:tentative="0">
      <w:start w:val="0"/>
      <w:numFmt w:val="bullet"/>
      <w:lvlText w:val="•"/>
      <w:lvlJc w:val="left"/>
      <w:pPr>
        <w:ind w:left="1489" w:hanging="168"/>
      </w:pPr>
      <w:rPr>
        <w:rFonts w:hint="default" w:ascii="Times New Roman" w:hAnsi="Times New Roman" w:eastAsia="Times New Roman" w:cs="Times New Roman"/>
        <w:b/>
        <w:bCs/>
        <w:w w:val="100"/>
        <w:sz w:val="28"/>
        <w:szCs w:val="28"/>
        <w:u w:val="single" w:color="000000"/>
        <w:lang w:val="en-US" w:eastAsia="en-US" w:bidi="ar-SA"/>
      </w:rPr>
    </w:lvl>
    <w:lvl w:ilvl="1" w:tentative="0">
      <w:start w:val="0"/>
      <w:numFmt w:val="bullet"/>
      <w:lvlText w:val="•"/>
      <w:lvlJc w:val="left"/>
      <w:pPr>
        <w:ind w:left="2530" w:hanging="168"/>
      </w:pPr>
      <w:rPr>
        <w:rFonts w:hint="default"/>
        <w:lang w:val="en-US" w:eastAsia="en-US" w:bidi="ar-SA"/>
      </w:rPr>
    </w:lvl>
    <w:lvl w:ilvl="2" w:tentative="0">
      <w:start w:val="0"/>
      <w:numFmt w:val="bullet"/>
      <w:lvlText w:val="•"/>
      <w:lvlJc w:val="left"/>
      <w:pPr>
        <w:ind w:left="3580" w:hanging="168"/>
      </w:pPr>
      <w:rPr>
        <w:rFonts w:hint="default"/>
        <w:lang w:val="en-US" w:eastAsia="en-US" w:bidi="ar-SA"/>
      </w:rPr>
    </w:lvl>
    <w:lvl w:ilvl="3" w:tentative="0">
      <w:start w:val="0"/>
      <w:numFmt w:val="bullet"/>
      <w:lvlText w:val="•"/>
      <w:lvlJc w:val="left"/>
      <w:pPr>
        <w:ind w:left="4630" w:hanging="168"/>
      </w:pPr>
      <w:rPr>
        <w:rFonts w:hint="default"/>
        <w:lang w:val="en-US" w:eastAsia="en-US" w:bidi="ar-SA"/>
      </w:rPr>
    </w:lvl>
    <w:lvl w:ilvl="4" w:tentative="0">
      <w:start w:val="0"/>
      <w:numFmt w:val="bullet"/>
      <w:lvlText w:val="•"/>
      <w:lvlJc w:val="left"/>
      <w:pPr>
        <w:ind w:left="5680" w:hanging="168"/>
      </w:pPr>
      <w:rPr>
        <w:rFonts w:hint="default"/>
        <w:lang w:val="en-US" w:eastAsia="en-US" w:bidi="ar-SA"/>
      </w:rPr>
    </w:lvl>
    <w:lvl w:ilvl="5" w:tentative="0">
      <w:start w:val="0"/>
      <w:numFmt w:val="bullet"/>
      <w:lvlText w:val="•"/>
      <w:lvlJc w:val="left"/>
      <w:pPr>
        <w:ind w:left="6730" w:hanging="168"/>
      </w:pPr>
      <w:rPr>
        <w:rFonts w:hint="default"/>
        <w:lang w:val="en-US" w:eastAsia="en-US" w:bidi="ar-SA"/>
      </w:rPr>
    </w:lvl>
    <w:lvl w:ilvl="6" w:tentative="0">
      <w:start w:val="0"/>
      <w:numFmt w:val="bullet"/>
      <w:lvlText w:val="•"/>
      <w:lvlJc w:val="left"/>
      <w:pPr>
        <w:ind w:left="7780" w:hanging="168"/>
      </w:pPr>
      <w:rPr>
        <w:rFonts w:hint="default"/>
        <w:lang w:val="en-US" w:eastAsia="en-US" w:bidi="ar-SA"/>
      </w:rPr>
    </w:lvl>
    <w:lvl w:ilvl="7" w:tentative="0">
      <w:start w:val="0"/>
      <w:numFmt w:val="bullet"/>
      <w:lvlText w:val="•"/>
      <w:lvlJc w:val="left"/>
      <w:pPr>
        <w:ind w:left="8830" w:hanging="168"/>
      </w:pPr>
      <w:rPr>
        <w:rFonts w:hint="default"/>
        <w:lang w:val="en-US" w:eastAsia="en-US" w:bidi="ar-SA"/>
      </w:rPr>
    </w:lvl>
    <w:lvl w:ilvl="8" w:tentative="0">
      <w:start w:val="0"/>
      <w:numFmt w:val="bullet"/>
      <w:lvlText w:val="•"/>
      <w:lvlJc w:val="left"/>
      <w:pPr>
        <w:ind w:left="9880" w:hanging="168"/>
      </w:pPr>
      <w:rPr>
        <w:rFonts w:hint="default"/>
        <w:lang w:val="en-US" w:eastAsia="en-US" w:bidi="ar-SA"/>
      </w:rPr>
    </w:lvl>
  </w:abstractNum>
  <w:abstractNum w:abstractNumId="6">
    <w:nsid w:val="59ADCABA"/>
    <w:multiLevelType w:val="multilevel"/>
    <w:tmpl w:val="59ADCABA"/>
    <w:lvl w:ilvl="0" w:tentative="0">
      <w:start w:val="1"/>
      <w:numFmt w:val="decimal"/>
      <w:lvlText w:val="%1."/>
      <w:lvlJc w:val="left"/>
      <w:pPr>
        <w:ind w:left="1642" w:hanging="320"/>
        <w:jc w:val="left"/>
      </w:pPr>
      <w:rPr>
        <w:rFonts w:hint="default"/>
        <w:b/>
        <w:bCs/>
        <w:w w:val="100"/>
        <w:lang w:val="en-US" w:eastAsia="en-US" w:bidi="ar-SA"/>
      </w:rPr>
    </w:lvl>
    <w:lvl w:ilvl="1" w:tentative="0">
      <w:start w:val="0"/>
      <w:numFmt w:val="bullet"/>
      <w:lvlText w:val=""/>
      <w:lvlJc w:val="left"/>
      <w:pPr>
        <w:ind w:left="2042" w:hanging="360"/>
      </w:pPr>
      <w:rPr>
        <w:rFonts w:hint="default" w:ascii="Wingdings" w:hAnsi="Wingdings" w:eastAsia="Wingdings" w:cs="Wingdings"/>
        <w:w w:val="100"/>
        <w:sz w:val="18"/>
        <w:szCs w:val="18"/>
        <w:lang w:val="en-US" w:eastAsia="en-US" w:bidi="ar-SA"/>
      </w:rPr>
    </w:lvl>
    <w:lvl w:ilvl="2" w:tentative="0">
      <w:start w:val="0"/>
      <w:numFmt w:val="bullet"/>
      <w:lvlText w:val="➢"/>
      <w:lvlJc w:val="left"/>
      <w:pPr>
        <w:ind w:left="3335" w:hanging="294"/>
      </w:pPr>
      <w:rPr>
        <w:rFonts w:hint="default" w:ascii="MS UI Gothic" w:hAnsi="MS UI Gothic" w:eastAsia="MS UI Gothic" w:cs="MS UI Gothic"/>
        <w:w w:val="79"/>
        <w:sz w:val="28"/>
        <w:szCs w:val="28"/>
        <w:lang w:val="en-US" w:eastAsia="en-US" w:bidi="ar-SA"/>
      </w:rPr>
    </w:lvl>
    <w:lvl w:ilvl="3" w:tentative="0">
      <w:start w:val="0"/>
      <w:numFmt w:val="bullet"/>
      <w:lvlText w:val="•"/>
      <w:lvlJc w:val="left"/>
      <w:pPr>
        <w:ind w:left="3447" w:hanging="294"/>
      </w:pPr>
      <w:rPr>
        <w:rFonts w:hint="default"/>
        <w:lang w:val="en-US" w:eastAsia="en-US" w:bidi="ar-SA"/>
      </w:rPr>
    </w:lvl>
    <w:lvl w:ilvl="4" w:tentative="0">
      <w:start w:val="0"/>
      <w:numFmt w:val="bullet"/>
      <w:lvlText w:val="•"/>
      <w:lvlJc w:val="left"/>
      <w:pPr>
        <w:ind w:left="3554" w:hanging="294"/>
      </w:pPr>
      <w:rPr>
        <w:rFonts w:hint="default"/>
        <w:lang w:val="en-US" w:eastAsia="en-US" w:bidi="ar-SA"/>
      </w:rPr>
    </w:lvl>
    <w:lvl w:ilvl="5" w:tentative="0">
      <w:start w:val="0"/>
      <w:numFmt w:val="bullet"/>
      <w:lvlText w:val="•"/>
      <w:lvlJc w:val="left"/>
      <w:pPr>
        <w:ind w:left="3662" w:hanging="294"/>
      </w:pPr>
      <w:rPr>
        <w:rFonts w:hint="default"/>
        <w:lang w:val="en-US" w:eastAsia="en-US" w:bidi="ar-SA"/>
      </w:rPr>
    </w:lvl>
    <w:lvl w:ilvl="6" w:tentative="0">
      <w:start w:val="0"/>
      <w:numFmt w:val="bullet"/>
      <w:lvlText w:val="•"/>
      <w:lvlJc w:val="left"/>
      <w:pPr>
        <w:ind w:left="3769" w:hanging="294"/>
      </w:pPr>
      <w:rPr>
        <w:rFonts w:hint="default"/>
        <w:lang w:val="en-US" w:eastAsia="en-US" w:bidi="ar-SA"/>
      </w:rPr>
    </w:lvl>
    <w:lvl w:ilvl="7" w:tentative="0">
      <w:start w:val="0"/>
      <w:numFmt w:val="bullet"/>
      <w:lvlText w:val="•"/>
      <w:lvlJc w:val="left"/>
      <w:pPr>
        <w:ind w:left="3876" w:hanging="294"/>
      </w:pPr>
      <w:rPr>
        <w:rFonts w:hint="default"/>
        <w:lang w:val="en-US" w:eastAsia="en-US" w:bidi="ar-SA"/>
      </w:rPr>
    </w:lvl>
    <w:lvl w:ilvl="8" w:tentative="0">
      <w:start w:val="0"/>
      <w:numFmt w:val="bullet"/>
      <w:lvlText w:val="•"/>
      <w:lvlJc w:val="left"/>
      <w:pPr>
        <w:ind w:left="3984" w:hanging="294"/>
      </w:pPr>
      <w:rPr>
        <w:rFonts w:hint="default"/>
        <w:lang w:val="en-US" w:eastAsia="en-US" w:bidi="ar-SA"/>
      </w:rPr>
    </w:lvl>
  </w:abstractNum>
  <w:num w:numId="1">
    <w:abstractNumId w:val="4"/>
  </w:num>
  <w:num w:numId="2">
    <w:abstractNumId w:val="3"/>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9439D9"/>
    <w:rsid w:val="12C338EB"/>
    <w:rsid w:val="12C53280"/>
    <w:rsid w:val="185937AF"/>
    <w:rsid w:val="2B4101B8"/>
    <w:rsid w:val="30262398"/>
    <w:rsid w:val="33C22EAC"/>
    <w:rsid w:val="43563394"/>
    <w:rsid w:val="4D6E4D26"/>
    <w:rsid w:val="50F31992"/>
    <w:rsid w:val="516D1B06"/>
    <w:rsid w:val="5C855A3D"/>
    <w:rsid w:val="62326AF9"/>
    <w:rsid w:val="63FB1D48"/>
    <w:rsid w:val="6A383C0A"/>
    <w:rsid w:val="6FAC7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36"/>
      <w:ind w:left="1322"/>
      <w:jc w:val="center"/>
      <w:outlineLvl w:val="1"/>
    </w:pPr>
    <w:rPr>
      <w:rFonts w:ascii="Calibri" w:hAnsi="Calibri" w:eastAsia="Calibri" w:cs="Calibri"/>
      <w:b/>
      <w:bCs/>
      <w:sz w:val="32"/>
      <w:szCs w:val="32"/>
      <w:u w:val="single" w:color="000000"/>
      <w:lang w:val="en-US" w:eastAsia="en-US" w:bidi="ar-SA"/>
    </w:rPr>
  </w:style>
  <w:style w:type="paragraph" w:styleId="3">
    <w:name w:val="heading 2"/>
    <w:basedOn w:val="1"/>
    <w:next w:val="1"/>
    <w:qFormat/>
    <w:uiPriority w:val="1"/>
    <w:pPr>
      <w:ind w:left="1602"/>
      <w:outlineLvl w:val="2"/>
    </w:pPr>
    <w:rPr>
      <w:rFonts w:ascii="Times New Roman" w:hAnsi="Times New Roman" w:eastAsia="Times New Roman" w:cs="Times New Roman"/>
      <w:b/>
      <w:bCs/>
      <w:sz w:val="28"/>
      <w:szCs w:val="28"/>
      <w:u w:val="single" w:color="000000"/>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en-US"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character" w:styleId="8">
    <w:name w:val="Hyperlink"/>
    <w:basedOn w:val="4"/>
    <w:uiPriority w:val="0"/>
    <w:rPr>
      <w:color w:val="0000FF"/>
      <w:u w:val="single"/>
    </w:rPr>
  </w:style>
  <w:style w:type="paragraph" w:styleId="9">
    <w:name w:val="Title"/>
    <w:basedOn w:val="1"/>
    <w:qFormat/>
    <w:uiPriority w:val="1"/>
    <w:pPr>
      <w:ind w:left="2044"/>
    </w:pPr>
    <w:rPr>
      <w:rFonts w:ascii="Calibri" w:hAnsi="Calibri" w:eastAsia="Calibri" w:cs="Calibri"/>
      <w:b/>
      <w:bCs/>
      <w:sz w:val="36"/>
      <w:szCs w:val="36"/>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602" w:hanging="280"/>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1934</Words>
  <Characters>13185</Characters>
  <TotalTime>51</TotalTime>
  <ScaleCrop>false</ScaleCrop>
  <LinksUpToDate>false</LinksUpToDate>
  <CharactersWithSpaces>15220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2022-08-06T05:58:00Z</dcterms:created>
  <dc:creator>sankita</dc:creator>
  <cp:lastModifiedBy>somay</cp:lastModifiedBy>
  <dcterms:modified xsi:type="dcterms:W3CDTF">2022-12-13T03:38:03Z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2022-02-18T00:00:00Z</vt:filetime>
  </property>
  <property fmtid="{D5CDD505-2E9C-101B-9397-08002B2CF9AE}" pid="3" name="Creator">
    <vt:lpwstr>Writer</vt:lpwstr>
  </property>
  <property fmtid="{D5CDD505-2E9C-101B-9397-08002B2CF9AE}" pid="4" name="LastSaved">
    <vt:filetime>2022-02-18T00:00:00Z</vt:filetime>
  </property>
  <property fmtid="{D5CDD505-2E9C-101B-9397-08002B2CF9AE}" pid="5" name="KSOProductBuildVer">
    <vt:lpwstr>1033-11.2.0.11417</vt:lpwstr>
  </property>
  <property fmtid="{D5CDD505-2E9C-101B-9397-08002B2CF9AE}" pid="6" name="ICV">
    <vt:lpwstr>E1A675B2B71D488DABDFB635786F3A81</vt:lpwstr>
  </property>
</Properties>
</file>